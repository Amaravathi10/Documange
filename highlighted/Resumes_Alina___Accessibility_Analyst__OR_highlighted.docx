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alina </w:t>
      </w:r>
      <w:r>
        <w:t xml:space="preserve">accessibility </w:t>
      </w:r>
      <w:r>
        <w:t xml:space="preserve">tester </w:t>
      </w:r>
      <w:r>
        <w:t xml:space="preserve">analyst </w:t>
      </w:r>
      <w:r>
        <w:t xml:space="preserve">name </w:t>
      </w:r>
      <w:r>
        <w:t xml:space="preserve">alina </w:t>
      </w:r>
      <w:r>
        <w:t xml:space="preserve">mitchell </w:t>
      </w:r>
      <w:r>
        <w:t xml:space="preserve">experience </w:t>
      </w:r>
      <w:r>
        <w:t xml:space="preserve">6 </w:t>
      </w:r>
      <w:r>
        <w:t xml:space="preserve">years </w:t>
      </w:r>
      <w:r>
        <w:t xml:space="preserve">phone </w:t>
      </w:r>
      <w:r>
        <w:t xml:space="preserve">347 </w:t>
      </w:r>
      <w:r>
        <w:t xml:space="preserve">687 </w:t>
      </w:r>
      <w:r>
        <w:t xml:space="preserve">3623 </w:t>
      </w:r>
      <w:r>
        <w:t xml:space="preserve">e </w:t>
      </w:r>
      <w:r>
        <w:t xml:space="preserve">mail </w:t>
      </w:r>
      <w:r>
        <w:t xml:space="preserve">quality1514 </w:t>
      </w:r>
      <w:r>
        <w:t xml:space="preserve">gmail </w:t>
      </w:r>
      <w:r>
        <w:t xml:space="preserve">com </w:t>
      </w:r>
      <w:r>
        <w:t xml:space="preserve">location </w:t>
      </w:r>
      <w:r>
        <w:t xml:space="preserve">hillsboro </w:t>
      </w:r>
      <w:r>
        <w:t xml:space="preserve">or </w:t>
      </w:r>
      <w:r>
        <w:t xml:space="preserve">relocation </w:t>
      </w:r>
      <w:r>
        <w:t xml:space="preserve">open </w:t>
      </w:r>
      <w:r>
        <w:t xml:space="preserve">skype </w:t>
      </w:r>
      <w:r>
        <w:t xml:space="preserve">id </w:t>
      </w:r>
      <w:r>
        <w:t xml:space="preserve">allie </w:t>
      </w:r>
      <w:r>
        <w:t xml:space="preserve">karki2 </w:t>
      </w:r>
      <w:r>
        <w:t xml:space="preserve">dob </w:t>
      </w:r>
      <w:r>
        <w:t xml:space="preserve">06 </w:t>
      </w:r>
      <w:r>
        <w:t xml:space="preserve">25 </w:t>
      </w:r>
      <w:r>
        <w:t xml:space="preserve">last </w:t>
      </w:r>
      <w:r>
        <w:t xml:space="preserve">4 </w:t>
      </w:r>
      <w:r>
        <w:t xml:space="preserve">digits </w:t>
      </w:r>
      <w:r>
        <w:t xml:space="preserve">of </w:t>
      </w:r>
      <w:r>
        <w:t xml:space="preserve">ssn </w:t>
      </w:r>
      <w:r>
        <w:t xml:space="preserve">1514 </w:t>
      </w:r>
      <w:r>
        <w:t xml:space="preserve">visa </w:t>
      </w:r>
      <w:r>
        <w:t xml:space="preserve">status </w:t>
      </w:r>
      <w:r>
        <w:t xml:space="preserve">us </w:t>
      </w:r>
      <w:r>
        <w:t xml:space="preserve">citizen </w:t>
      </w:r>
      <w:r>
        <w:t xml:space="preserve">availability </w:t>
      </w:r>
      <w:r>
        <w:t xml:space="preserve">immediate </w:t>
      </w:r>
      <w:r>
        <w:t xml:space="preserve">rate </w:t>
      </w:r>
      <w:r>
        <w:t xml:space="preserve">50 </w:t>
      </w:r>
      <w:r>
        <w:t xml:space="preserve">hr </w:t>
      </w:r>
      <w:r>
        <w:t xml:space="preserve">on </w:t>
      </w:r>
      <w:r>
        <w:t xml:space="preserve">c2c </w:t>
      </w:r>
      <w:r>
        <w:t xml:space="preserve">all </w:t>
      </w:r>
      <w:r>
        <w:t xml:space="preserve">inclusive </w:t>
      </w:r>
      <w:r>
        <w:t xml:space="preserve">professional </w:t>
      </w:r>
      <w:r>
        <w:t xml:space="preserve">summary </w:t>
      </w:r>
      <w:r>
        <w:t xml:space="preserve">over </w:t>
      </w:r>
      <w:r>
        <w:t xml:space="preserve">6 </w:t>
      </w:r>
      <w:r>
        <w:t xml:space="preserve">years </w:t>
      </w:r>
      <w:r>
        <w:t xml:space="preserve">of </w:t>
      </w:r>
      <w:r>
        <w:t xml:space="preserve">extensive </w:t>
      </w:r>
      <w:r>
        <w:t xml:space="preserve">experience </w:t>
      </w:r>
      <w:r>
        <w:t xml:space="preserve">in </w:t>
      </w:r>
      <w:r>
        <w:t xml:space="preserve">it </w:t>
      </w:r>
      <w:r>
        <w:t xml:space="preserve">industry </w:t>
      </w:r>
      <w:r>
        <w:t xml:space="preserve">with </w:t>
      </w:r>
      <w:r>
        <w:t xml:space="preserve">emphasis </w:t>
      </w:r>
      <w:r>
        <w:t xml:space="preserve">on </w:t>
      </w:r>
      <w:r>
        <w:t xml:space="preserve">quality </w:t>
      </w:r>
      <w:r>
        <w:t xml:space="preserve">assurance </w:t>
      </w:r>
      <w:r>
        <w:t xml:space="preserve">software </w:t>
      </w:r>
      <w:r>
        <w:t xml:space="preserve">testing </w:t>
      </w:r>
      <w:r>
        <w:t xml:space="preserve">hands </w:t>
      </w:r>
      <w:r>
        <w:t xml:space="preserve">on </w:t>
      </w:r>
      <w:r>
        <w:t xml:space="preserve">experience </w:t>
      </w:r>
      <w:r>
        <w:t xml:space="preserve">and </w:t>
      </w:r>
      <w:r>
        <w:t xml:space="preserve">strong </w:t>
      </w:r>
      <w:r>
        <w:t xml:space="preserve">understanding </w:t>
      </w:r>
      <w:r>
        <w:t xml:space="preserve">of </w:t>
      </w:r>
      <w:r>
        <w:t xml:space="preserve">software </w:t>
      </w:r>
      <w:r>
        <w:t xml:space="preserve">development </w:t>
      </w:r>
      <w:r>
        <w:t xml:space="preserve">life </w:t>
      </w:r>
      <w:r>
        <w:t xml:space="preserve">cycle </w:t>
      </w:r>
      <w:r>
        <w:t xml:space="preserve">sdlc </w:t>
      </w:r>
      <w:r>
        <w:t xml:space="preserve">and </w:t>
      </w:r>
      <w:r>
        <w:t xml:space="preserve">software </w:t>
      </w:r>
      <w:r>
        <w:t xml:space="preserve">testing </w:t>
      </w:r>
      <w:r>
        <w:t xml:space="preserve">life </w:t>
      </w:r>
      <w:r>
        <w:t xml:space="preserve">cycle </w:t>
      </w:r>
      <w:r>
        <w:t xml:space="preserve">stlc </w:t>
      </w:r>
      <w:r>
        <w:t xml:space="preserve">good </w:t>
      </w:r>
      <w:r>
        <w:t xml:space="preserve">experience </w:t>
      </w:r>
      <w:r>
        <w:t xml:space="preserve">of </w:t>
      </w:r>
      <w:r>
        <w:t xml:space="preserve">quality </w:t>
      </w:r>
      <w:r>
        <w:t xml:space="preserve">assurance </w:t>
      </w:r>
      <w:r>
        <w:t xml:space="preserve">methodologies </w:t>
      </w:r>
      <w:r>
        <w:t xml:space="preserve">like </w:t>
      </w:r>
      <w:r>
        <w:t xml:space="preserve">waterfall </w:t>
      </w:r>
      <w:r>
        <w:t xml:space="preserve">agile </w:t>
      </w:r>
      <w:r>
        <w:t xml:space="preserve">scrum </w:t>
      </w:r>
      <w:r>
        <w:t xml:space="preserve">rup </w:t>
      </w:r>
      <w:r>
        <w:t xml:space="preserve">expertise </w:t>
      </w:r>
      <w:r>
        <w:t xml:space="preserve">in </w:t>
      </w:r>
      <w:r>
        <w:t xml:space="preserve">analyzing </w:t>
      </w:r>
      <w:r>
        <w:t xml:space="preserve">user </w:t>
      </w:r>
      <w:r>
        <w:t xml:space="preserve">requirements </w:t>
      </w:r>
      <w:r>
        <w:t xml:space="preserve">functional </w:t>
      </w:r>
      <w:r>
        <w:t xml:space="preserve">and </w:t>
      </w:r>
      <w:r>
        <w:t xml:space="preserve">technical </w:t>
      </w:r>
      <w:r>
        <w:t xml:space="preserve">specifications </w:t>
      </w:r>
      <w:r>
        <w:t xml:space="preserve">working </w:t>
      </w:r>
      <w:r>
        <w:t xml:space="preserve">experience </w:t>
      </w:r>
      <w:r>
        <w:t xml:space="preserve">in </w:t>
      </w:r>
      <w:r>
        <w:t xml:space="preserve">creating </w:t>
      </w:r>
      <w:r>
        <w:t xml:space="preserve">automation </w:t>
      </w:r>
      <w:r>
        <w:t xml:space="preserve">framework </w:t>
      </w:r>
      <w:r>
        <w:t xml:space="preserve">along </w:t>
      </w:r>
      <w:r>
        <w:t xml:space="preserve">with </w:t>
      </w:r>
      <w:r>
        <w:t xml:space="preserve">developing </w:t>
      </w:r>
      <w:r>
        <w:t xml:space="preserve">executing </w:t>
      </w:r>
      <w:r>
        <w:t xml:space="preserve">and </w:t>
      </w:r>
      <w:r>
        <w:t xml:space="preserve">maintaining </w:t>
      </w:r>
      <w:r>
        <w:t xml:space="preserve">automation </w:t>
      </w:r>
      <w:r>
        <w:t xml:space="preserve">testing </w:t>
      </w:r>
      <w:r>
        <w:t xml:space="preserve">script </w:t>
      </w:r>
      <w:r>
        <w:t xml:space="preserve">with </w:t>
      </w:r>
      <w:r>
        <w:t xml:space="preserve">selenium </w:t>
      </w:r>
      <w:r>
        <w:t xml:space="preserve">webdriver </w:t>
      </w:r>
      <w:r>
        <w:t xml:space="preserve">very </w:t>
      </w:r>
      <w:r>
        <w:t xml:space="preserve">strong </w:t>
      </w:r>
      <w:r>
        <w:t xml:space="preserve">experience </w:t>
      </w:r>
      <w:r>
        <w:t xml:space="preserve">writing </w:t>
      </w:r>
      <w:r>
        <w:t xml:space="preserve">api </w:t>
      </w:r>
      <w:r>
        <w:t xml:space="preserve">s </w:t>
      </w:r>
      <w:r>
        <w:t xml:space="preserve">and </w:t>
      </w:r>
      <w:r>
        <w:t xml:space="preserve">web </w:t>
      </w:r>
      <w:r>
        <w:t xml:space="preserve">services </w:t>
      </w:r>
      <w:r>
        <w:t xml:space="preserve">in </w:t>
      </w:r>
      <w:r>
        <w:t xml:space="preserve">java </w:t>
      </w:r>
      <w:r>
        <w:t xml:space="preserve">with </w:t>
      </w:r>
      <w:r>
        <w:t xml:space="preserve">the </w:t>
      </w:r>
      <w:r>
        <w:t xml:space="preserve">selenium </w:t>
      </w:r>
      <w:r>
        <w:t xml:space="preserve">driver </w:t>
      </w:r>
      <w:r>
        <w:t xml:space="preserve">having </w:t>
      </w:r>
      <w:r>
        <w:t xml:space="preserve">extensive </w:t>
      </w:r>
      <w:r>
        <w:t xml:space="preserve">knowledge </w:t>
      </w:r>
      <w:r>
        <w:t xml:space="preserve">of </w:t>
      </w:r>
      <w:r>
        <w:t xml:space="preserve">html </w:t>
      </w:r>
      <w:r>
        <w:t xml:space="preserve">aria </w:t>
      </w:r>
      <w:r>
        <w:t xml:space="preserve">javascript </w:t>
      </w:r>
      <w:r>
        <w:t xml:space="preserve">and </w:t>
      </w:r>
      <w:r>
        <w:t xml:space="preserve">ajax </w:t>
      </w:r>
      <w:r>
        <w:t xml:space="preserve">coding </w:t>
      </w:r>
      <w:r>
        <w:t xml:space="preserve">techniques </w:t>
      </w:r>
      <w:r>
        <w:t xml:space="preserve">as </w:t>
      </w:r>
      <w:r>
        <w:t xml:space="preserve">well </w:t>
      </w:r>
      <w:r>
        <w:t xml:space="preserve">as </w:t>
      </w:r>
      <w:r>
        <w:t xml:space="preserve">us </w:t>
      </w:r>
      <w:r>
        <w:t xml:space="preserve">ada </w:t>
      </w:r>
      <w:r>
        <w:t xml:space="preserve">section </w:t>
      </w:r>
      <w:r>
        <w:t xml:space="preserve">508 </w:t>
      </w:r>
      <w:r>
        <w:t xml:space="preserve">and </w:t>
      </w:r>
      <w:r>
        <w:t xml:space="preserve">wcag </w:t>
      </w:r>
      <w:r>
        <w:t xml:space="preserve">2 </w:t>
      </w:r>
      <w:r>
        <w:t xml:space="preserve">0 </w:t>
      </w:r>
      <w:r>
        <w:t xml:space="preserve">standards </w:t>
      </w:r>
      <w:r>
        <w:t xml:space="preserve">experience </w:t>
      </w:r>
      <w:r>
        <w:t xml:space="preserve">in </w:t>
      </w:r>
      <w:r>
        <w:t xml:space="preserve">designing </w:t>
      </w:r>
      <w:r>
        <w:t xml:space="preserve">documenting </w:t>
      </w:r>
      <w:r>
        <w:t xml:space="preserve">and </w:t>
      </w:r>
      <w:r>
        <w:t xml:space="preserve">executing </w:t>
      </w:r>
      <w:r>
        <w:t xml:space="preserve">test </w:t>
      </w:r>
      <w:r>
        <w:t xml:space="preserve">plans </w:t>
      </w:r>
      <w:r>
        <w:t xml:space="preserve">test </w:t>
      </w:r>
      <w:r>
        <w:t xml:space="preserve">scripts </w:t>
      </w:r>
      <w:r>
        <w:t xml:space="preserve">test </w:t>
      </w:r>
      <w:r>
        <w:t xml:space="preserve">cases </w:t>
      </w:r>
      <w:r>
        <w:t xml:space="preserve">for </w:t>
      </w:r>
      <w:r>
        <w:t xml:space="preserve">manual </w:t>
      </w:r>
      <w:r>
        <w:t xml:space="preserve">and </w:t>
      </w:r>
      <w:r>
        <w:t xml:space="preserve">automation </w:t>
      </w:r>
      <w:r>
        <w:t xml:space="preserve">perform </w:t>
      </w:r>
      <w:r>
        <w:t xml:space="preserve">compliance </w:t>
      </w:r>
      <w:r>
        <w:t xml:space="preserve">testing </w:t>
      </w:r>
      <w:r>
        <w:t xml:space="preserve">using </w:t>
      </w:r>
      <w:r>
        <w:t xml:space="preserve">fire </w:t>
      </w:r>
      <w:r>
        <w:t xml:space="preserve">eyes </w:t>
      </w:r>
      <w:r>
        <w:t xml:space="preserve">wave </w:t>
      </w:r>
      <w:r>
        <w:t xml:space="preserve">tool </w:t>
      </w:r>
      <w:r>
        <w:t xml:space="preserve">jaws </w:t>
      </w:r>
      <w:r>
        <w:t xml:space="preserve">screen </w:t>
      </w:r>
      <w:r>
        <w:t xml:space="preserve">reader </w:t>
      </w:r>
      <w:r>
        <w:t xml:space="preserve">firebug </w:t>
      </w:r>
      <w:r>
        <w:t xml:space="preserve">web </w:t>
      </w:r>
      <w:r>
        <w:t xml:space="preserve">accessibility </w:t>
      </w:r>
      <w:r>
        <w:t xml:space="preserve">tool </w:t>
      </w:r>
      <w:r>
        <w:t xml:space="preserve">and </w:t>
      </w:r>
      <w:r>
        <w:t xml:space="preserve">color </w:t>
      </w:r>
      <w:r>
        <w:t xml:space="preserve">contrast </w:t>
      </w:r>
      <w:r>
        <w:t xml:space="preserve">analyzer </w:t>
      </w:r>
      <w:r>
        <w:t xml:space="preserve">have </w:t>
      </w:r>
      <w:r>
        <w:t xml:space="preserve">actively </w:t>
      </w:r>
      <w:r>
        <w:t xml:space="preserve">worked </w:t>
      </w:r>
      <w:r>
        <w:t xml:space="preserve">on </w:t>
      </w:r>
      <w:r>
        <w:t xml:space="preserve">accessibility </w:t>
      </w:r>
      <w:r>
        <w:t xml:space="preserve">testing </w:t>
      </w:r>
      <w:r>
        <w:t xml:space="preserve">using </w:t>
      </w:r>
      <w:r>
        <w:t xml:space="preserve">both </w:t>
      </w:r>
      <w:r>
        <w:t xml:space="preserve">section </w:t>
      </w:r>
      <w:r>
        <w:t xml:space="preserve">508 </w:t>
      </w:r>
      <w:r>
        <w:t xml:space="preserve">government </w:t>
      </w:r>
      <w:r>
        <w:t xml:space="preserve">requirement </w:t>
      </w:r>
      <w:r>
        <w:t xml:space="preserve">and </w:t>
      </w:r>
      <w:r>
        <w:t xml:space="preserve">wcag </w:t>
      </w:r>
      <w:r>
        <w:t xml:space="preserve">2 </w:t>
      </w:r>
      <w:r>
        <w:t xml:space="preserve">0 </w:t>
      </w:r>
      <w:r>
        <w:t xml:space="preserve">level </w:t>
      </w:r>
      <w:r>
        <w:t xml:space="preserve">aa </w:t>
      </w:r>
      <w:r>
        <w:t xml:space="preserve">private </w:t>
      </w:r>
      <w:r>
        <w:t xml:space="preserve">sector </w:t>
      </w:r>
      <w:r>
        <w:t xml:space="preserve">using </w:t>
      </w:r>
      <w:r>
        <w:t xml:space="preserve">jaws </w:t>
      </w:r>
      <w:r>
        <w:t xml:space="preserve">expert </w:t>
      </w:r>
      <w:r>
        <w:t xml:space="preserve">in </w:t>
      </w:r>
      <w:r>
        <w:t xml:space="preserve">different </w:t>
      </w:r>
      <w:r>
        <w:t xml:space="preserve">types </w:t>
      </w:r>
      <w:r>
        <w:t xml:space="preserve">of </w:t>
      </w:r>
      <w:r>
        <w:t xml:space="preserve">testing </w:t>
      </w:r>
      <w:r>
        <w:t xml:space="preserve">that </w:t>
      </w:r>
      <w:r>
        <w:t xml:space="preserve">includes </w:t>
      </w:r>
      <w:r>
        <w:t xml:space="preserve">black </w:t>
      </w:r>
      <w:r>
        <w:t xml:space="preserve">box </w:t>
      </w:r>
      <w:r>
        <w:t xml:space="preserve">testing </w:t>
      </w:r>
      <w:r>
        <w:t xml:space="preserve">smoke </w:t>
      </w:r>
      <w:r>
        <w:t xml:space="preserve">testing </w:t>
      </w:r>
      <w:r>
        <w:t xml:space="preserve">functional </w:t>
      </w:r>
      <w:r>
        <w:t xml:space="preserve">testing </w:t>
      </w:r>
      <w:r>
        <w:t xml:space="preserve">system </w:t>
      </w:r>
      <w:r>
        <w:t xml:space="preserve">integration </w:t>
      </w:r>
      <w:r>
        <w:t xml:space="preserve">testing </w:t>
      </w:r>
      <w:r>
        <w:t xml:space="preserve">end </w:t>
      </w:r>
      <w:r>
        <w:t xml:space="preserve">to </w:t>
      </w:r>
      <w:r>
        <w:t xml:space="preserve">end </w:t>
      </w:r>
      <w:r>
        <w:t xml:space="preserve">testing </w:t>
      </w:r>
      <w:r>
        <w:t xml:space="preserve">regression </w:t>
      </w:r>
      <w:r>
        <w:t xml:space="preserve">testing </w:t>
      </w:r>
      <w:r>
        <w:t xml:space="preserve">user </w:t>
      </w:r>
      <w:r>
        <w:t xml:space="preserve">acceptance </w:t>
      </w:r>
      <w:r>
        <w:t xml:space="preserve">testing </w:t>
      </w:r>
      <w:r>
        <w:t xml:space="preserve">uat </w:t>
      </w:r>
      <w:r>
        <w:t xml:space="preserve">involved </w:t>
      </w:r>
      <w:r>
        <w:t xml:space="preserve">in </w:t>
      </w:r>
      <w:r>
        <w:t xml:space="preserve">load </w:t>
      </w:r>
      <w:r>
        <w:t xml:space="preserve">testing </w:t>
      </w:r>
      <w:r>
        <w:t xml:space="preserve">performance </w:t>
      </w:r>
      <w:r>
        <w:t xml:space="preserve">testing </w:t>
      </w:r>
      <w:r>
        <w:t xml:space="preserve">stress </w:t>
      </w:r>
      <w:r>
        <w:t xml:space="preserve">testing </w:t>
      </w:r>
      <w:r>
        <w:t xml:space="preserve">expertise </w:t>
      </w:r>
      <w:r>
        <w:t xml:space="preserve">in </w:t>
      </w:r>
      <w:r>
        <w:t xml:space="preserve">use </w:t>
      </w:r>
      <w:r>
        <w:t xml:space="preserve">of </w:t>
      </w:r>
      <w:r>
        <w:t xml:space="preserve">quality </w:t>
      </w:r>
      <w:r>
        <w:t xml:space="preserve">center </w:t>
      </w:r>
      <w:r>
        <w:t xml:space="preserve">test </w:t>
      </w:r>
      <w:r>
        <w:t xml:space="preserve">director </w:t>
      </w:r>
      <w:r>
        <w:t xml:space="preserve">for </w:t>
      </w:r>
      <w:r>
        <w:t xml:space="preserve">writing </w:t>
      </w:r>
      <w:r>
        <w:t xml:space="preserve">test </w:t>
      </w:r>
      <w:r>
        <w:t xml:space="preserve">cases </w:t>
      </w:r>
      <w:r>
        <w:t xml:space="preserve">test </w:t>
      </w:r>
      <w:r>
        <w:t xml:space="preserve">execution </w:t>
      </w:r>
      <w:r>
        <w:t xml:space="preserve">excellent </w:t>
      </w:r>
      <w:r>
        <w:t xml:space="preserve">control </w:t>
      </w:r>
      <w:r>
        <w:t xml:space="preserve">on </w:t>
      </w:r>
      <w:r>
        <w:t xml:space="preserve">defect </w:t>
      </w:r>
      <w:r>
        <w:t xml:space="preserve">tracking </w:t>
      </w:r>
      <w:r>
        <w:t xml:space="preserve">tools </w:t>
      </w:r>
      <w:r>
        <w:t xml:space="preserve">such </w:t>
      </w:r>
      <w:r>
        <w:t xml:space="preserve">as </w:t>
      </w:r>
      <w:r>
        <w:t xml:space="preserve">hp </w:t>
      </w:r>
      <w:r>
        <w:t xml:space="preserve">quality </w:t>
      </w:r>
      <w:r>
        <w:t xml:space="preserve">center </w:t>
      </w:r>
      <w:r>
        <w:t xml:space="preserve">test </w:t>
      </w:r>
      <w:r>
        <w:t xml:space="preserve">director </w:t>
      </w:r>
      <w:r>
        <w:t xml:space="preserve">clear </w:t>
      </w:r>
      <w:r>
        <w:t xml:space="preserve">quest </w:t>
      </w:r>
      <w:r>
        <w:t xml:space="preserve">and </w:t>
      </w:r>
      <w:r>
        <w:rPr>
          <w:highlight w:val="red"/>
        </w:rPr>
        <w:t xml:space="preserve">bugzilla </w:t>
      </w:r>
      <w:r>
        <w:t xml:space="preserve">jira </w:t>
      </w:r>
      <w:r>
        <w:t xml:space="preserve">well </w:t>
      </w:r>
      <w:r>
        <w:t xml:space="preserve">experience </w:t>
      </w:r>
      <w:r>
        <w:t xml:space="preserve">in </w:t>
      </w:r>
      <w:r>
        <w:t xml:space="preserve">creating </w:t>
      </w:r>
      <w:r>
        <w:t xml:space="preserve">requirement </w:t>
      </w:r>
      <w:r>
        <w:t xml:space="preserve">traceability </w:t>
      </w:r>
      <w:r>
        <w:t xml:space="preserve">matrix </w:t>
      </w:r>
      <w:r>
        <w:t xml:space="preserve">to </w:t>
      </w:r>
      <w:r>
        <w:t xml:space="preserve">ensure </w:t>
      </w:r>
      <w:r>
        <w:t xml:space="preserve">comprehensive </w:t>
      </w:r>
      <w:r>
        <w:t xml:space="preserve">test </w:t>
      </w:r>
      <w:r>
        <w:t xml:space="preserve">coverage </w:t>
      </w:r>
      <w:r>
        <w:t xml:space="preserve">of </w:t>
      </w:r>
      <w:r>
        <w:t xml:space="preserve">requirements </w:t>
      </w:r>
      <w:r>
        <w:t xml:space="preserve">experience </w:t>
      </w:r>
      <w:r>
        <w:t xml:space="preserve">in </w:t>
      </w:r>
      <w:r>
        <w:t xml:space="preserve">testing </w:t>
      </w:r>
      <w:r>
        <w:t xml:space="preserve">of </w:t>
      </w:r>
      <w:r>
        <w:t xml:space="preserve">mobile </w:t>
      </w:r>
      <w:r>
        <w:t xml:space="preserve">application </w:t>
      </w:r>
      <w:r>
        <w:t xml:space="preserve">accessibility </w:t>
      </w:r>
      <w:r>
        <w:t xml:space="preserve">and </w:t>
      </w:r>
      <w:r>
        <w:t xml:space="preserve">functionality </w:t>
      </w:r>
      <w:r>
        <w:t xml:space="preserve">using </w:t>
      </w:r>
      <w:r>
        <w:t xml:space="preserve">different </w:t>
      </w:r>
      <w:r>
        <w:t xml:space="preserve">devices </w:t>
      </w:r>
      <w:r>
        <w:t xml:space="preserve">mobile </w:t>
      </w:r>
      <w:r>
        <w:t xml:space="preserve">ipad </w:t>
      </w:r>
      <w:r>
        <w:t xml:space="preserve">experience </w:t>
      </w:r>
      <w:r>
        <w:t xml:space="preserve">in </w:t>
      </w:r>
      <w:r>
        <w:t xml:space="preserve">functional </w:t>
      </w:r>
      <w:r>
        <w:t xml:space="preserve">testing </w:t>
      </w:r>
      <w:r>
        <w:t xml:space="preserve">data </w:t>
      </w:r>
      <w:r>
        <w:t xml:space="preserve">driven </w:t>
      </w:r>
      <w:r>
        <w:t xml:space="preserve">testing </w:t>
      </w:r>
      <w:r>
        <w:t xml:space="preserve">load </w:t>
      </w:r>
      <w:r>
        <w:t xml:space="preserve">testing </w:t>
      </w:r>
      <w:r>
        <w:t xml:space="preserve">jdbc </w:t>
      </w:r>
      <w:r>
        <w:t xml:space="preserve">and </w:t>
      </w:r>
      <w:r>
        <w:t xml:space="preserve">validating </w:t>
      </w:r>
      <w:r>
        <w:t xml:space="preserve">wsdl </w:t>
      </w:r>
      <w:r>
        <w:t xml:space="preserve">using </w:t>
      </w:r>
      <w:r>
        <w:t xml:space="preserve">soapui </w:t>
      </w:r>
      <w:r>
        <w:t xml:space="preserve">tool </w:t>
      </w:r>
      <w:r>
        <w:t xml:space="preserve">experience </w:t>
      </w:r>
      <w:r>
        <w:t xml:space="preserve">in </w:t>
      </w:r>
      <w:r>
        <w:t xml:space="preserve">vb </w:t>
      </w:r>
      <w:r>
        <w:t xml:space="preserve">scripting </w:t>
      </w:r>
      <w:r>
        <w:t xml:space="preserve">and </w:t>
      </w:r>
      <w:r>
        <w:t xml:space="preserve">sql </w:t>
      </w:r>
      <w:r>
        <w:t xml:space="preserve">queries </w:t>
      </w:r>
      <w:r>
        <w:t xml:space="preserve">in </w:t>
      </w:r>
      <w:r>
        <w:t xml:space="preserve">backend </w:t>
      </w:r>
      <w:r>
        <w:t xml:space="preserve">testing </w:t>
      </w:r>
      <w:r>
        <w:t xml:space="preserve">error </w:t>
      </w:r>
      <w:r>
        <w:t xml:space="preserve">log </w:t>
      </w:r>
      <w:r>
        <w:t xml:space="preserve">file </w:t>
      </w:r>
      <w:r>
        <w:t xml:space="preserve">check </w:t>
      </w:r>
      <w:r>
        <w:t xml:space="preserve">to </w:t>
      </w:r>
      <w:r>
        <w:t xml:space="preserve">know </w:t>
      </w:r>
      <w:r>
        <w:t xml:space="preserve">process </w:t>
      </w:r>
      <w:r>
        <w:t xml:space="preserve">status </w:t>
      </w:r>
      <w:r>
        <w:t xml:space="preserve">using </w:t>
      </w:r>
      <w:r>
        <w:t xml:space="preserve">unix </w:t>
      </w:r>
      <w:r>
        <w:t xml:space="preserve">experience </w:t>
      </w:r>
      <w:r>
        <w:t xml:space="preserve">in </w:t>
      </w:r>
      <w:r>
        <w:t xml:space="preserve">client </w:t>
      </w:r>
      <w:r>
        <w:t xml:space="preserve">server </w:t>
      </w:r>
      <w:r>
        <w:t xml:space="preserve">n </w:t>
      </w:r>
      <w:r>
        <w:t xml:space="preserve">tier </w:t>
      </w:r>
      <w:r>
        <w:t xml:space="preserve">j2ee </w:t>
      </w:r>
      <w:r>
        <w:t xml:space="preserve">service </w:t>
      </w:r>
      <w:r>
        <w:t xml:space="preserve">oriented </w:t>
      </w:r>
      <w:r>
        <w:t xml:space="preserve">architecture </w:t>
      </w:r>
      <w:r>
        <w:t xml:space="preserve">soa </w:t>
      </w:r>
      <w:r>
        <w:t xml:space="preserve">experience </w:t>
      </w:r>
      <w:r>
        <w:t xml:space="preserve">with </w:t>
      </w:r>
      <w:r>
        <w:t xml:space="preserve">version </w:t>
      </w:r>
      <w:r>
        <w:t xml:space="preserve">control </w:t>
      </w:r>
      <w:r>
        <w:t xml:space="preserve">configuration </w:t>
      </w:r>
      <w:r>
        <w:t xml:space="preserve">management </w:t>
      </w:r>
      <w:r>
        <w:t xml:space="preserve">and </w:t>
      </w:r>
      <w:r>
        <w:t xml:space="preserve">change </w:t>
      </w:r>
      <w:r>
        <w:t xml:space="preserve">control </w:t>
      </w:r>
      <w:r>
        <w:t xml:space="preserve">procedures </w:t>
      </w:r>
      <w:r>
        <w:t xml:space="preserve">using </w:t>
      </w:r>
      <w:r>
        <w:t xml:space="preserve">tools </w:t>
      </w:r>
      <w:r>
        <w:t xml:space="preserve">such </w:t>
      </w:r>
      <w:r>
        <w:t xml:space="preserve">as </w:t>
      </w:r>
      <w:r>
        <w:t xml:space="preserve">rational </w:t>
      </w:r>
      <w:r>
        <w:t xml:space="preserve">clear </w:t>
      </w:r>
      <w:r>
        <w:t xml:space="preserve">case </w:t>
      </w:r>
      <w:r>
        <w:t xml:space="preserve">experience </w:t>
      </w:r>
      <w:r>
        <w:t xml:space="preserve">in </w:t>
      </w:r>
      <w:r>
        <w:t xml:space="preserve">interacting </w:t>
      </w:r>
      <w:r>
        <w:t xml:space="preserve">with </w:t>
      </w:r>
      <w:r>
        <w:t xml:space="preserve">business </w:t>
      </w:r>
      <w:r>
        <w:t xml:space="preserve">analysts </w:t>
      </w:r>
      <w:r>
        <w:t xml:space="preserve">developers </w:t>
      </w:r>
      <w:r>
        <w:t xml:space="preserve">technical </w:t>
      </w:r>
      <w:r>
        <w:t xml:space="preserve">support </w:t>
      </w:r>
      <w:r>
        <w:t xml:space="preserve">help </w:t>
      </w:r>
      <w:r>
        <w:t xml:space="preserve">them </w:t>
      </w:r>
      <w:r>
        <w:t xml:space="preserve">base </w:t>
      </w:r>
      <w:r>
        <w:t xml:space="preserve">line </w:t>
      </w:r>
      <w:r>
        <w:t xml:space="preserve">the </w:t>
      </w:r>
      <w:r>
        <w:t xml:space="preserve">requirement </w:t>
      </w:r>
      <w:r>
        <w:t xml:space="preserve">specifications </w:t>
      </w:r>
      <w:r>
        <w:t xml:space="preserve">experience </w:t>
      </w:r>
      <w:r>
        <w:t xml:space="preserve">working </w:t>
      </w:r>
      <w:r>
        <w:t xml:space="preserve">in </w:t>
      </w:r>
      <w:r>
        <w:t xml:space="preserve">java </w:t>
      </w:r>
      <w:r>
        <w:t xml:space="preserve">javascript </w:t>
      </w:r>
      <w:r>
        <w:t xml:space="preserve">and </w:t>
      </w:r>
      <w:r>
        <w:t xml:space="preserve">python </w:t>
      </w:r>
      <w:r>
        <w:t xml:space="preserve">software </w:t>
      </w:r>
      <w:r>
        <w:t xml:space="preserve">development </w:t>
      </w:r>
      <w:r>
        <w:t xml:space="preserve">environments </w:t>
      </w:r>
      <w:r>
        <w:t xml:space="preserve">working </w:t>
      </w:r>
      <w:r>
        <w:t xml:space="preserve">knowledge </w:t>
      </w:r>
      <w:r>
        <w:t xml:space="preserve">in </w:t>
      </w:r>
      <w:r>
        <w:t xml:space="preserve">java </w:t>
      </w:r>
      <w:r>
        <w:t xml:space="preserve">development </w:t>
      </w:r>
      <w:r>
        <w:t xml:space="preserve">testing </w:t>
      </w:r>
      <w:r>
        <w:t xml:space="preserve">using </w:t>
      </w:r>
      <w:r>
        <w:t xml:space="preserve">eclipse </w:t>
      </w:r>
      <w:r>
        <w:t xml:space="preserve">ide </w:t>
      </w:r>
      <w:r>
        <w:t xml:space="preserve">and </w:t>
      </w:r>
      <w:r>
        <w:t xml:space="preserve">maven </w:t>
      </w:r>
      <w:r>
        <w:t xml:space="preserve">git </w:t>
      </w:r>
      <w:r>
        <w:t xml:space="preserve">experience </w:t>
      </w:r>
      <w:r>
        <w:t xml:space="preserve">in </w:t>
      </w:r>
      <w:r>
        <w:t xml:space="preserve">creating </w:t>
      </w:r>
      <w:r>
        <w:t xml:space="preserve">and </w:t>
      </w:r>
      <w:r>
        <w:t xml:space="preserve">maintaining </w:t>
      </w:r>
      <w:r>
        <w:t xml:space="preserve">traceability </w:t>
      </w:r>
      <w:r>
        <w:t xml:space="preserve">matrix </w:t>
      </w:r>
      <w:r>
        <w:t xml:space="preserve">for </w:t>
      </w:r>
      <w:r>
        <w:t xml:space="preserve">testing </w:t>
      </w:r>
      <w:r>
        <w:t xml:space="preserve">coverage </w:t>
      </w:r>
      <w:r>
        <w:t xml:space="preserve">in </w:t>
      </w:r>
      <w:r>
        <w:t xml:space="preserve">each </w:t>
      </w:r>
      <w:r>
        <w:t xml:space="preserve">sprint </w:t>
      </w:r>
      <w:r>
        <w:t xml:space="preserve">experience </w:t>
      </w:r>
      <w:r>
        <w:t xml:space="preserve">of </w:t>
      </w:r>
      <w:r>
        <w:t xml:space="preserve">participating </w:t>
      </w:r>
      <w:r>
        <w:t xml:space="preserve">in </w:t>
      </w:r>
      <w:r>
        <w:t xml:space="preserve">daily </w:t>
      </w:r>
      <w:r>
        <w:t xml:space="preserve">scrum </w:t>
      </w:r>
      <w:r>
        <w:t xml:space="preserve">meetings </w:t>
      </w:r>
      <w:r>
        <w:t xml:space="preserve">strong </w:t>
      </w:r>
      <w:r>
        <w:t xml:space="preserve">analytical </w:t>
      </w:r>
      <w:r>
        <w:t xml:space="preserve">skills </w:t>
      </w:r>
      <w:r>
        <w:t xml:space="preserve">with </w:t>
      </w:r>
      <w:r>
        <w:t xml:space="preserve">good </w:t>
      </w:r>
      <w:r>
        <w:t xml:space="preserve">communication </w:t>
      </w:r>
      <w:r>
        <w:t xml:space="preserve">skills </w:t>
      </w:r>
      <w:r>
        <w:t xml:space="preserve">and </w:t>
      </w:r>
      <w:r>
        <w:t xml:space="preserve">a </w:t>
      </w:r>
      <w:r>
        <w:t xml:space="preserve">good </w:t>
      </w:r>
      <w:r>
        <w:t xml:space="preserve">team </w:t>
      </w:r>
      <w:r>
        <w:t xml:space="preserve">player </w:t>
      </w:r>
      <w:r>
        <w:t xml:space="preserve">technical </w:t>
      </w:r>
      <w:r>
        <w:t xml:space="preserve">skills </w:t>
      </w:r>
      <w:r>
        <w:t xml:space="preserve">languages </w:t>
      </w:r>
      <w:r>
        <w:t xml:space="preserve">c </w:t>
      </w:r>
      <w:r>
        <w:t xml:space="preserve">xml </w:t>
      </w:r>
      <w:r>
        <w:t xml:space="preserve">html </w:t>
      </w:r>
      <w:r>
        <w:t xml:space="preserve">java </w:t>
      </w:r>
      <w:r>
        <w:t xml:space="preserve">asp </w:t>
      </w:r>
      <w:r>
        <w:t xml:space="preserve">net </w:t>
      </w:r>
      <w:r>
        <w:t xml:space="preserve">vb </w:t>
      </w:r>
      <w:r>
        <w:t xml:space="preserve">script </w:t>
      </w:r>
      <w:r>
        <w:t xml:space="preserve">operating </w:t>
      </w:r>
      <w:r>
        <w:t xml:space="preserve">systems </w:t>
      </w:r>
      <w:r>
        <w:t xml:space="preserve">windows </w:t>
      </w:r>
      <w:r>
        <w:t xml:space="preserve">unix </w:t>
      </w:r>
      <w:r>
        <w:t xml:space="preserve">linux </w:t>
      </w:r>
      <w:r>
        <w:t xml:space="preserve">tools </w:t>
      </w:r>
      <w:r>
        <w:t xml:space="preserve">hpqc </w:t>
      </w:r>
      <w:r>
        <w:t xml:space="preserve">alm </w:t>
      </w:r>
      <w:r>
        <w:t xml:space="preserve">soapui </w:t>
      </w:r>
      <w:r>
        <w:t xml:space="preserve">jira </w:t>
      </w:r>
      <w:r>
        <w:t xml:space="preserve">load </w:t>
      </w:r>
      <w:r>
        <w:t xml:space="preserve">runner </w:t>
      </w:r>
      <w:r>
        <w:t xml:space="preserve">servers </w:t>
      </w:r>
      <w:r>
        <w:t xml:space="preserve">web </w:t>
      </w:r>
      <w:r>
        <w:t xml:space="preserve">sphere </w:t>
      </w:r>
      <w:r>
        <w:t xml:space="preserve">iis </w:t>
      </w:r>
      <w:r>
        <w:t xml:space="preserve">apache </w:t>
      </w:r>
      <w:r>
        <w:t xml:space="preserve">others </w:t>
      </w:r>
      <w:r>
        <w:t xml:space="preserve">ms </w:t>
      </w:r>
      <w:r>
        <w:t xml:space="preserve">office </w:t>
      </w:r>
      <w:r>
        <w:t xml:space="preserve">word </w:t>
      </w:r>
      <w:r>
        <w:t xml:space="preserve">excel </w:t>
      </w:r>
      <w:r>
        <w:t xml:space="preserve">jaws </w:t>
      </w:r>
      <w:r>
        <w:t xml:space="preserve">share </w:t>
      </w:r>
      <w:r>
        <w:t xml:space="preserve">point </w:t>
      </w:r>
      <w:r>
        <w:t xml:space="preserve">education </w:t>
      </w:r>
      <w:r>
        <w:t xml:space="preserve">bachelor </w:t>
      </w:r>
      <w:r>
        <w:t xml:space="preserve">of </w:t>
      </w:r>
      <w:r>
        <w:t xml:space="preserve">science </w:t>
      </w:r>
      <w:r>
        <w:t xml:space="preserve">professional </w:t>
      </w:r>
      <w:r>
        <w:t xml:space="preserve">experience </w:t>
      </w:r>
      <w:r>
        <w:t xml:space="preserve">college </w:t>
      </w:r>
      <w:r>
        <w:t xml:space="preserve">board </w:t>
      </w:r>
      <w:r>
        <w:t xml:space="preserve">reston </w:t>
      </w:r>
      <w:r>
        <w:t xml:space="preserve">va </w:t>
      </w:r>
      <w:r>
        <w:t xml:space="preserve">may </w:t>
      </w:r>
      <w:r>
        <w:t xml:space="preserve">2014 </w:t>
      </w:r>
      <w:r>
        <w:t xml:space="preserve">current </w:t>
      </w:r>
      <w:r>
        <w:t xml:space="preserve">sr </w:t>
      </w:r>
      <w:r>
        <w:t xml:space="preserve">accessibility </w:t>
      </w:r>
      <w:r>
        <w:t xml:space="preserve">tester </w:t>
      </w:r>
      <w:r>
        <w:t xml:space="preserve">member </w:t>
      </w:r>
      <w:r>
        <w:t xml:space="preserve">of </w:t>
      </w:r>
      <w:r>
        <w:t xml:space="preserve">team </w:t>
      </w:r>
      <w:r>
        <w:t xml:space="preserve">responsible </w:t>
      </w:r>
      <w:r>
        <w:t xml:space="preserve">to </w:t>
      </w:r>
      <w:r>
        <w:t xml:space="preserve">develop </w:t>
      </w:r>
      <w:r>
        <w:t xml:space="preserve">web </w:t>
      </w:r>
      <w:r>
        <w:t xml:space="preserve">based </w:t>
      </w:r>
      <w:r>
        <w:t xml:space="preserve">application </w:t>
      </w:r>
      <w:r>
        <w:t xml:space="preserve">for </w:t>
      </w:r>
      <w:r>
        <w:t xml:space="preserve">ordering </w:t>
      </w:r>
      <w:r>
        <w:t xml:space="preserve">psat </w:t>
      </w:r>
      <w:r>
        <w:t xml:space="preserve">and </w:t>
      </w:r>
      <w:r>
        <w:t xml:space="preserve">ap </w:t>
      </w:r>
      <w:r>
        <w:t xml:space="preserve">exams </w:t>
      </w:r>
      <w:r>
        <w:t xml:space="preserve">for </w:t>
      </w:r>
      <w:r>
        <w:t xml:space="preserve">schools </w:t>
      </w:r>
      <w:r>
        <w:t xml:space="preserve">this </w:t>
      </w:r>
      <w:r>
        <w:t xml:space="preserve">application </w:t>
      </w:r>
      <w:r>
        <w:t xml:space="preserve">involves </w:t>
      </w:r>
      <w:r>
        <w:t xml:space="preserve">the </w:t>
      </w:r>
      <w:r>
        <w:t xml:space="preserve">school </w:t>
      </w:r>
      <w:r>
        <w:t xml:space="preserve">officials </w:t>
      </w:r>
      <w:r>
        <w:t xml:space="preserve">placing </w:t>
      </w:r>
      <w:r>
        <w:t xml:space="preserve">various </w:t>
      </w:r>
      <w:r>
        <w:t xml:space="preserve">exam </w:t>
      </w:r>
      <w:r>
        <w:t xml:space="preserve">orders </w:t>
      </w:r>
      <w:r>
        <w:t xml:space="preserve">either </w:t>
      </w:r>
      <w:r>
        <w:t xml:space="preserve">directly </w:t>
      </w:r>
      <w:r>
        <w:t xml:space="preserve">or </w:t>
      </w:r>
      <w:r>
        <w:t xml:space="preserve">through </w:t>
      </w:r>
      <w:r>
        <w:t xml:space="preserve">a </w:t>
      </w:r>
      <w:r>
        <w:t xml:space="preserve">common </w:t>
      </w:r>
      <w:r>
        <w:t xml:space="preserve">official </w:t>
      </w:r>
      <w:r>
        <w:t xml:space="preserve">for </w:t>
      </w:r>
      <w:r>
        <w:t xml:space="preserve">number </w:t>
      </w:r>
      <w:r>
        <w:t xml:space="preserve">of </w:t>
      </w:r>
      <w:r>
        <w:t xml:space="preserve">schools </w:t>
      </w:r>
      <w:r>
        <w:t xml:space="preserve">the </w:t>
      </w:r>
      <w:r>
        <w:t xml:space="preserve">orders </w:t>
      </w:r>
      <w:r>
        <w:t xml:space="preserve">are </w:t>
      </w:r>
      <w:r>
        <w:t xml:space="preserve">processed </w:t>
      </w:r>
      <w:r>
        <w:t xml:space="preserve">and </w:t>
      </w:r>
      <w:r>
        <w:t xml:space="preserve">shipped </w:t>
      </w:r>
      <w:r>
        <w:t xml:space="preserve">through </w:t>
      </w:r>
      <w:r>
        <w:t xml:space="preserve">ets </w:t>
      </w:r>
      <w:r>
        <w:t xml:space="preserve">responsibilities </w:t>
      </w:r>
      <w:r>
        <w:t xml:space="preserve">worked </w:t>
      </w:r>
      <w:r>
        <w:t xml:space="preserve">with </w:t>
      </w:r>
      <w:r>
        <w:t xml:space="preserve">business </w:t>
      </w:r>
      <w:r>
        <w:t xml:space="preserve">and </w:t>
      </w:r>
      <w:r>
        <w:t xml:space="preserve">technology </w:t>
      </w:r>
      <w:r>
        <w:t xml:space="preserve">leads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appropriate </w:t>
      </w:r>
      <w:r>
        <w:t xml:space="preserve">data </w:t>
      </w:r>
      <w:r>
        <w:t xml:space="preserve">for </w:t>
      </w:r>
      <w:r>
        <w:t xml:space="preserve">testing </w:t>
      </w:r>
      <w:r>
        <w:t xml:space="preserve">and </w:t>
      </w:r>
      <w:r>
        <w:t xml:space="preserve">prepare </w:t>
      </w:r>
      <w:r>
        <w:t xml:space="preserve">that </w:t>
      </w:r>
      <w:r>
        <w:t xml:space="preserve">data </w:t>
      </w:r>
      <w:r>
        <w:t xml:space="preserve">for </w:t>
      </w:r>
      <w:r>
        <w:t xml:space="preserve">the </w:t>
      </w:r>
      <w:r>
        <w:t xml:space="preserve">test </w:t>
      </w:r>
      <w:r>
        <w:t xml:space="preserve">cases </w:t>
      </w:r>
      <w:r>
        <w:t xml:space="preserve">analyzed </w:t>
      </w:r>
      <w:r>
        <w:t xml:space="preserve">the </w:t>
      </w:r>
      <w:r>
        <w:t xml:space="preserve">business </w:t>
      </w:r>
      <w:r>
        <w:t xml:space="preserve">requirement </w:t>
      </w:r>
      <w:r>
        <w:t xml:space="preserve">and </w:t>
      </w:r>
      <w:r>
        <w:t xml:space="preserve">developed </w:t>
      </w:r>
      <w:r>
        <w:t xml:space="preserve">detailed </w:t>
      </w:r>
      <w:r>
        <w:t xml:space="preserve">test </w:t>
      </w:r>
      <w:r>
        <w:t xml:space="preserve">cases </w:t>
      </w:r>
      <w:r>
        <w:t xml:space="preserve">for </w:t>
      </w:r>
      <w:r>
        <w:t xml:space="preserve">different </w:t>
      </w:r>
      <w:r>
        <w:t xml:space="preserve">scenarios </w:t>
      </w:r>
      <w:r>
        <w:t xml:space="preserve">based </w:t>
      </w:r>
      <w:r>
        <w:t xml:space="preserve">on </w:t>
      </w:r>
      <w:r>
        <w:t xml:space="preserve">business </w:t>
      </w:r>
      <w:r>
        <w:t xml:space="preserve">logic </w:t>
      </w:r>
      <w:r>
        <w:t xml:space="preserve">and </w:t>
      </w:r>
      <w:r>
        <w:t xml:space="preserve">system </w:t>
      </w:r>
      <w:r>
        <w:t xml:space="preserve">architecture </w:t>
      </w:r>
      <w:r>
        <w:t xml:space="preserve">gathered </w:t>
      </w:r>
      <w:r>
        <w:t xml:space="preserve">high </w:t>
      </w:r>
      <w:r>
        <w:t xml:space="preserve">level </w:t>
      </w:r>
      <w:r>
        <w:t xml:space="preserve">requirements </w:t>
      </w:r>
      <w:r>
        <w:t xml:space="preserve">and </w:t>
      </w:r>
      <w:r>
        <w:t xml:space="preserve">developed </w:t>
      </w:r>
      <w:r>
        <w:t xml:space="preserve">scope </w:t>
      </w:r>
      <w:r>
        <w:t xml:space="preserve">of </w:t>
      </w:r>
      <w:r>
        <w:t xml:space="preserve">the </w:t>
      </w:r>
      <w:r>
        <w:t xml:space="preserve">project </w:t>
      </w:r>
      <w:r>
        <w:t xml:space="preserve">for </w:t>
      </w:r>
      <w:r>
        <w:t xml:space="preserve">the </w:t>
      </w:r>
      <w:r>
        <w:t xml:space="preserve">implementation </w:t>
      </w:r>
      <w:r>
        <w:t xml:space="preserve">of </w:t>
      </w:r>
      <w:r>
        <w:t xml:space="preserve">microsoft </w:t>
      </w:r>
      <w:r>
        <w:t xml:space="preserve">office </w:t>
      </w:r>
      <w:r>
        <w:t xml:space="preserve">share </w:t>
      </w:r>
      <w:r>
        <w:t xml:space="preserve">point </w:t>
      </w:r>
      <w:r>
        <w:t xml:space="preserve">work </w:t>
      </w:r>
      <w:r>
        <w:t xml:space="preserve">with </w:t>
      </w:r>
      <w:r>
        <w:t xml:space="preserve">development </w:t>
      </w:r>
      <w:r>
        <w:t xml:space="preserve">team </w:t>
      </w:r>
      <w:r>
        <w:t xml:space="preserve">to </w:t>
      </w:r>
      <w:r>
        <w:t xml:space="preserve">coordinate </w:t>
      </w:r>
      <w:r>
        <w:t xml:space="preserve">project </w:t>
      </w:r>
      <w:r>
        <w:t xml:space="preserve">timeline </w:t>
      </w:r>
      <w:r>
        <w:t xml:space="preserve">and </w:t>
      </w:r>
      <w:r>
        <w:t xml:space="preserve">implement </w:t>
      </w:r>
      <w:r>
        <w:t xml:space="preserve">learning </w:t>
      </w:r>
      <w:r>
        <w:t xml:space="preserve">management </w:t>
      </w:r>
      <w:r>
        <w:t xml:space="preserve">systems </w:t>
      </w:r>
      <w:r>
        <w:t xml:space="preserve">lms </w:t>
      </w:r>
      <w:r>
        <w:t xml:space="preserve">projects </w:t>
      </w:r>
      <w:r>
        <w:t xml:space="preserve">involved </w:t>
      </w:r>
      <w:r>
        <w:t xml:space="preserve">in </w:t>
      </w:r>
      <w:r>
        <w:t xml:space="preserve">wcag </w:t>
      </w:r>
      <w:r>
        <w:t xml:space="preserve">ada </w:t>
      </w:r>
      <w:r>
        <w:t xml:space="preserve">section </w:t>
      </w:r>
      <w:r>
        <w:t xml:space="preserve">508 </w:t>
      </w:r>
      <w:r>
        <w:t xml:space="preserve">compliance </w:t>
      </w:r>
      <w:r>
        <w:t xml:space="preserve">testing </w:t>
      </w:r>
      <w:r>
        <w:t xml:space="preserve">analyzed </w:t>
      </w:r>
      <w:r>
        <w:t xml:space="preserve">business </w:t>
      </w:r>
      <w:r>
        <w:t xml:space="preserve">requirement </w:t>
      </w:r>
      <w:r>
        <w:t xml:space="preserve">specification </w:t>
      </w:r>
      <w:r>
        <w:t xml:space="preserve">brs </w:t>
      </w:r>
      <w:r>
        <w:t xml:space="preserve">software </w:t>
      </w:r>
      <w:r>
        <w:t xml:space="preserve">requirement </w:t>
      </w:r>
      <w:r>
        <w:t xml:space="preserve">specification </w:t>
      </w:r>
      <w:r>
        <w:t xml:space="preserve">srs </w:t>
      </w:r>
      <w:r>
        <w:t xml:space="preserve">and </w:t>
      </w:r>
      <w:r>
        <w:t xml:space="preserve">user </w:t>
      </w:r>
      <w:r>
        <w:t xml:space="preserve">requirement </w:t>
      </w:r>
      <w:r>
        <w:t xml:space="preserve">document </w:t>
      </w:r>
      <w:r>
        <w:t xml:space="preserve">urd </w:t>
      </w:r>
      <w:r>
        <w:t xml:space="preserve">designed </w:t>
      </w:r>
      <w:r>
        <w:t xml:space="preserve">developed </w:t>
      </w:r>
      <w:r>
        <w:t xml:space="preserve">test </w:t>
      </w:r>
      <w:r>
        <w:t xml:space="preserve">plan </w:t>
      </w:r>
      <w:r>
        <w:t xml:space="preserve">and </w:t>
      </w:r>
      <w:r>
        <w:t xml:space="preserve">test </w:t>
      </w:r>
      <w:r>
        <w:t xml:space="preserve">approach </w:t>
      </w:r>
      <w:r>
        <w:t xml:space="preserve">artifact </w:t>
      </w:r>
      <w:r>
        <w:t xml:space="preserve">with </w:t>
      </w:r>
      <w:r>
        <w:t xml:space="preserve">resource </w:t>
      </w:r>
      <w:r>
        <w:t xml:space="preserve">requirements </w:t>
      </w:r>
      <w:r>
        <w:t xml:space="preserve">and </w:t>
      </w:r>
      <w:r>
        <w:t xml:space="preserve">time </w:t>
      </w:r>
      <w:r>
        <w:t xml:space="preserve">estimates </w:t>
      </w:r>
      <w:r>
        <w:t xml:space="preserve">developed </w:t>
      </w:r>
      <w:r>
        <w:t xml:space="preserve">test </w:t>
      </w:r>
      <w:r>
        <w:t xml:space="preserve">plan </w:t>
      </w:r>
      <w:r>
        <w:t xml:space="preserve">and </w:t>
      </w:r>
      <w:r>
        <w:t xml:space="preserve">verified </w:t>
      </w:r>
      <w:r>
        <w:t xml:space="preserve">content </w:t>
      </w:r>
      <w:r>
        <w:t xml:space="preserve">with </w:t>
      </w:r>
      <w:r>
        <w:t xml:space="preserve">the </w:t>
      </w:r>
      <w:r>
        <w:t xml:space="preserve">team </w:t>
      </w:r>
      <w:r>
        <w:t xml:space="preserve">members </w:t>
      </w:r>
      <w:r>
        <w:t xml:space="preserve">and </w:t>
      </w:r>
      <w:r>
        <w:t xml:space="preserve">also </w:t>
      </w:r>
      <w:r>
        <w:t xml:space="preserve">extensively </w:t>
      </w:r>
      <w:r>
        <w:t xml:space="preserve">performed </w:t>
      </w:r>
      <w:r>
        <w:t xml:space="preserve">functional </w:t>
      </w:r>
      <w:r>
        <w:t xml:space="preserve">regression </w:t>
      </w:r>
      <w:r>
        <w:t xml:space="preserve">integration </w:t>
      </w:r>
      <w:r>
        <w:t xml:space="preserve">and </w:t>
      </w:r>
      <w:r>
        <w:t xml:space="preserve">accessibility </w:t>
      </w:r>
      <w:r>
        <w:t xml:space="preserve">testing </w:t>
      </w:r>
      <w:r>
        <w:t xml:space="preserve">create </w:t>
      </w:r>
      <w:r>
        <w:t xml:space="preserve">checklist </w:t>
      </w:r>
      <w:r>
        <w:t xml:space="preserve">based </w:t>
      </w:r>
      <w:r>
        <w:t xml:space="preserve">on </w:t>
      </w:r>
      <w:r>
        <w:t xml:space="preserve">section </w:t>
      </w:r>
      <w:r>
        <w:t xml:space="preserve">508 </w:t>
      </w:r>
      <w:r>
        <w:t xml:space="preserve">wcag </w:t>
      </w:r>
      <w:r>
        <w:t xml:space="preserve">2 </w:t>
      </w:r>
      <w:r>
        <w:t xml:space="preserve">0 </w:t>
      </w:r>
      <w:r>
        <w:t xml:space="preserve">and </w:t>
      </w:r>
      <w:r>
        <w:t xml:space="preserve">ada </w:t>
      </w:r>
      <w:r>
        <w:t xml:space="preserve">designed </w:t>
      </w:r>
      <w:r>
        <w:t xml:space="preserve">and </w:t>
      </w:r>
      <w:r>
        <w:t xml:space="preserve">developed </w:t>
      </w:r>
      <w:r>
        <w:t xml:space="preserve">test </w:t>
      </w:r>
      <w:r>
        <w:t xml:space="preserve">scenario </w:t>
      </w:r>
      <w:r>
        <w:t xml:space="preserve">test </w:t>
      </w:r>
      <w:r>
        <w:t xml:space="preserve">cases </w:t>
      </w:r>
      <w:r>
        <w:t xml:space="preserve">test </w:t>
      </w:r>
      <w:r>
        <w:t xml:space="preserve">steps </w:t>
      </w:r>
      <w:r>
        <w:t xml:space="preserve">for </w:t>
      </w:r>
      <w:r>
        <w:t xml:space="preserve">various </w:t>
      </w:r>
      <w:r>
        <w:t xml:space="preserve">business </w:t>
      </w:r>
      <w:r>
        <w:t xml:space="preserve">services </w:t>
      </w:r>
      <w:r>
        <w:t xml:space="preserve">methods </w:t>
      </w:r>
      <w:r>
        <w:t xml:space="preserve">covering </w:t>
      </w:r>
      <w:r>
        <w:t xml:space="preserve">both </w:t>
      </w:r>
      <w:r>
        <w:t xml:space="preserve">positive </w:t>
      </w:r>
      <w:r>
        <w:t xml:space="preserve">and </w:t>
      </w:r>
      <w:r>
        <w:t xml:space="preserve">negative </w:t>
      </w:r>
      <w:r>
        <w:t xml:space="preserve">testing </w:t>
      </w:r>
      <w:r>
        <w:t xml:space="preserve">requirements </w:t>
      </w:r>
      <w:r>
        <w:t xml:space="preserve">performed </w:t>
      </w:r>
      <w:r>
        <w:t xml:space="preserve">manual </w:t>
      </w:r>
      <w:r>
        <w:t xml:space="preserve">testing </w:t>
      </w:r>
      <w:r>
        <w:t xml:space="preserve">of </w:t>
      </w:r>
      <w:r>
        <w:t xml:space="preserve">web </w:t>
      </w:r>
      <w:r>
        <w:t xml:space="preserve">based </w:t>
      </w:r>
      <w:r>
        <w:t xml:space="preserve">enterprise </w:t>
      </w:r>
      <w:r>
        <w:t xml:space="preserve">applications </w:t>
      </w:r>
      <w:r>
        <w:t xml:space="preserve">and </w:t>
      </w:r>
      <w:r>
        <w:t xml:space="preserve">used </w:t>
      </w:r>
      <w:r>
        <w:t xml:space="preserve">quality </w:t>
      </w:r>
      <w:r>
        <w:t xml:space="preserve">center </w:t>
      </w:r>
      <w:r>
        <w:t xml:space="preserve">for </w:t>
      </w:r>
      <w:r>
        <w:t xml:space="preserve">test </w:t>
      </w:r>
      <w:r>
        <w:t xml:space="preserve">management </w:t>
      </w:r>
      <w:r>
        <w:t xml:space="preserve">performed </w:t>
      </w:r>
      <w:r>
        <w:t xml:space="preserve">full </w:t>
      </w:r>
      <w:r>
        <w:t xml:space="preserve">functional </w:t>
      </w:r>
      <w:r>
        <w:t xml:space="preserve">regression </w:t>
      </w:r>
      <w:r>
        <w:t xml:space="preserve">negative </w:t>
      </w:r>
      <w:r>
        <w:t xml:space="preserve">data </w:t>
      </w:r>
      <w:r>
        <w:t xml:space="preserve">migration </w:t>
      </w:r>
      <w:r>
        <w:t xml:space="preserve">and </w:t>
      </w:r>
      <w:r>
        <w:t xml:space="preserve">accessibility </w:t>
      </w:r>
      <w:r>
        <w:t xml:space="preserve">testing </w:t>
      </w:r>
      <w:r>
        <w:t xml:space="preserve">of </w:t>
      </w:r>
      <w:r>
        <w:t xml:space="preserve">web </w:t>
      </w:r>
      <w:r>
        <w:t xml:space="preserve">based </w:t>
      </w:r>
      <w:r>
        <w:t xml:space="preserve">applications </w:t>
      </w:r>
      <w:r>
        <w:t xml:space="preserve">performed </w:t>
      </w:r>
      <w:r>
        <w:t xml:space="preserve">government </w:t>
      </w:r>
      <w:r>
        <w:t xml:space="preserve">standard </w:t>
      </w:r>
      <w:r>
        <w:t xml:space="preserve">section </w:t>
      </w:r>
      <w:r>
        <w:t xml:space="preserve">508 </w:t>
      </w:r>
      <w:r>
        <w:t xml:space="preserve">compliance </w:t>
      </w:r>
      <w:r>
        <w:t xml:space="preserve">testing </w:t>
      </w:r>
      <w:r>
        <w:t xml:space="preserve">using </w:t>
      </w:r>
      <w:r>
        <w:t xml:space="preserve">508 </w:t>
      </w:r>
      <w:r>
        <w:t xml:space="preserve">test </w:t>
      </w:r>
      <w:r>
        <w:t xml:space="preserve">scripts </w:t>
      </w:r>
      <w:r>
        <w:t xml:space="preserve">performed </w:t>
      </w:r>
      <w:r>
        <w:t xml:space="preserve">usability </w:t>
      </w:r>
      <w:r>
        <w:t xml:space="preserve">testing </w:t>
      </w:r>
      <w:r>
        <w:t xml:space="preserve">to </w:t>
      </w:r>
      <w:r>
        <w:t xml:space="preserve">ensure </w:t>
      </w:r>
      <w:r>
        <w:t xml:space="preserve">ease </w:t>
      </w:r>
      <w:r>
        <w:t xml:space="preserve">of </w:t>
      </w:r>
      <w:r>
        <w:t xml:space="preserve">navigation </w:t>
      </w:r>
      <w:r>
        <w:t xml:space="preserve">user </w:t>
      </w:r>
      <w:r>
        <w:t xml:space="preserve">satisfaction </w:t>
      </w:r>
      <w:r>
        <w:t xml:space="preserve">and </w:t>
      </w:r>
      <w:r>
        <w:t xml:space="preserve">accessibility </w:t>
      </w:r>
      <w:r>
        <w:t xml:space="preserve">of </w:t>
      </w:r>
      <w:r>
        <w:t xml:space="preserve">the </w:t>
      </w:r>
      <w:r>
        <w:t xml:space="preserve">various </w:t>
      </w:r>
      <w:r>
        <w:t xml:space="preserve">modules </w:t>
      </w:r>
      <w:r>
        <w:t xml:space="preserve">in </w:t>
      </w:r>
      <w:r>
        <w:t xml:space="preserve">the </w:t>
      </w:r>
      <w:r>
        <w:t xml:space="preserve">features </w:t>
      </w:r>
      <w:r>
        <w:t xml:space="preserve">i </w:t>
      </w:r>
      <w:r>
        <w:t xml:space="preserve">tested </w:t>
      </w:r>
      <w:r>
        <w:t xml:space="preserve">tested </w:t>
      </w:r>
      <w:r>
        <w:t xml:space="preserve">whole </w:t>
      </w:r>
      <w:r>
        <w:t xml:space="preserve">application </w:t>
      </w:r>
      <w:r>
        <w:t xml:space="preserve">for </w:t>
      </w:r>
      <w:r>
        <w:t xml:space="preserve">ada </w:t>
      </w:r>
      <w:r>
        <w:t xml:space="preserve">compliance </w:t>
      </w:r>
      <w:r>
        <w:t xml:space="preserve">with </w:t>
      </w:r>
      <w:r>
        <w:t xml:space="preserve">software </w:t>
      </w:r>
      <w:r>
        <w:t xml:space="preserve">name </w:t>
      </w:r>
      <w:r>
        <w:t xml:space="preserve">jaws </w:t>
      </w:r>
      <w:r>
        <w:t xml:space="preserve">job </w:t>
      </w:r>
      <w:r>
        <w:t xml:space="preserve">access </w:t>
      </w:r>
      <w:r>
        <w:t xml:space="preserve">with </w:t>
      </w:r>
      <w:r>
        <w:t xml:space="preserve">speech </w:t>
      </w:r>
      <w:r>
        <w:t xml:space="preserve">program </w:t>
      </w:r>
      <w:r>
        <w:t xml:space="preserve">for </w:t>
      </w:r>
      <w:r>
        <w:t xml:space="preserve">blind </w:t>
      </w:r>
      <w:r>
        <w:t xml:space="preserve">and </w:t>
      </w:r>
      <w:r>
        <w:t xml:space="preserve">visually </w:t>
      </w:r>
      <w:r>
        <w:t xml:space="preserve">impaired </w:t>
      </w:r>
      <w:r>
        <w:t xml:space="preserve">users </w:t>
      </w:r>
      <w:r>
        <w:t xml:space="preserve">to </w:t>
      </w:r>
      <w:r>
        <w:t xml:space="preserve">read </w:t>
      </w:r>
      <w:r>
        <w:t xml:space="preserve">the </w:t>
      </w:r>
      <w:r>
        <w:t xml:space="preserve">screen </w:t>
      </w:r>
      <w:r>
        <w:t xml:space="preserve">either </w:t>
      </w:r>
      <w:r>
        <w:t xml:space="preserve">with </w:t>
      </w:r>
      <w:r>
        <w:t xml:space="preserve">a </w:t>
      </w:r>
      <w:r>
        <w:t xml:space="preserve">text </w:t>
      </w:r>
      <w:r>
        <w:t xml:space="preserve">to </w:t>
      </w:r>
      <w:r>
        <w:t xml:space="preserve">speech </w:t>
      </w:r>
      <w:r>
        <w:t xml:space="preserve">output </w:t>
      </w:r>
      <w:r>
        <w:t xml:space="preserve">or </w:t>
      </w:r>
      <w:r>
        <w:t xml:space="preserve">by </w:t>
      </w:r>
      <w:r>
        <w:t xml:space="preserve">a </w:t>
      </w:r>
      <w:r>
        <w:t xml:space="preserve">refreshable </w:t>
      </w:r>
      <w:r>
        <w:t xml:space="preserve">braille </w:t>
      </w:r>
      <w:r>
        <w:t xml:space="preserve">display </w:t>
      </w:r>
      <w:r>
        <w:t xml:space="preserve">ensured </w:t>
      </w:r>
      <w:r>
        <w:t xml:space="preserve">design </w:t>
      </w:r>
      <w:r>
        <w:t xml:space="preserve">fulfilled </w:t>
      </w:r>
      <w:r>
        <w:t xml:space="preserve">all </w:t>
      </w:r>
      <w:r>
        <w:t xml:space="preserve">requirements </w:t>
      </w:r>
      <w:r>
        <w:t xml:space="preserve">including </w:t>
      </w:r>
      <w:r>
        <w:t xml:space="preserve">corporate </w:t>
      </w:r>
      <w:r>
        <w:t xml:space="preserve">standards </w:t>
      </w:r>
      <w:r>
        <w:t xml:space="preserve">and </w:t>
      </w:r>
      <w:r>
        <w:t xml:space="preserve">accessibility </w:t>
      </w:r>
      <w:r>
        <w:t xml:space="preserve">guidelines </w:t>
      </w:r>
      <w:r>
        <w:t xml:space="preserve">performed </w:t>
      </w:r>
      <w:r>
        <w:t xml:space="preserve">graphic </w:t>
      </w:r>
      <w:r>
        <w:t xml:space="preserve">user </w:t>
      </w:r>
      <w:r>
        <w:t xml:space="preserve">interface </w:t>
      </w:r>
      <w:r>
        <w:t xml:space="preserve">testing </w:t>
      </w:r>
      <w:r>
        <w:t xml:space="preserve">and </w:t>
      </w:r>
      <w:r>
        <w:t xml:space="preserve">accessibility </w:t>
      </w:r>
      <w:r>
        <w:t xml:space="preserve">508 </w:t>
      </w:r>
      <w:r>
        <w:t xml:space="preserve">testing </w:t>
      </w:r>
      <w:r>
        <w:t xml:space="preserve">using </w:t>
      </w:r>
      <w:r>
        <w:t xml:space="preserve">jaws </w:t>
      </w:r>
      <w:r>
        <w:t xml:space="preserve">involved </w:t>
      </w:r>
      <w:r>
        <w:t xml:space="preserve">in </w:t>
      </w:r>
      <w:r>
        <w:t xml:space="preserve">meetings </w:t>
      </w:r>
      <w:r>
        <w:t xml:space="preserve">walkthrough </w:t>
      </w:r>
      <w:r>
        <w:t xml:space="preserve">with </w:t>
      </w:r>
      <w:r>
        <w:t xml:space="preserve">various </w:t>
      </w:r>
      <w:r>
        <w:t xml:space="preserve">teams </w:t>
      </w:r>
      <w:r>
        <w:t xml:space="preserve">as </w:t>
      </w:r>
      <w:r>
        <w:t xml:space="preserve">required </w:t>
      </w:r>
      <w:r>
        <w:t xml:space="preserve">for </w:t>
      </w:r>
      <w:r>
        <w:t xml:space="preserve">better </w:t>
      </w:r>
      <w:r>
        <w:t xml:space="preserve">understanding </w:t>
      </w:r>
      <w:r>
        <w:t xml:space="preserve">the </w:t>
      </w:r>
      <w:r>
        <w:t xml:space="preserve">business </w:t>
      </w:r>
      <w:r>
        <w:t xml:space="preserve">requirement </w:t>
      </w:r>
      <w:r>
        <w:t xml:space="preserve">software </w:t>
      </w:r>
      <w:r>
        <w:t xml:space="preserve">specification </w:t>
      </w:r>
      <w:r>
        <w:t xml:space="preserve">and </w:t>
      </w:r>
      <w:r>
        <w:t xml:space="preserve">development </w:t>
      </w:r>
      <w:r>
        <w:t xml:space="preserve">process </w:t>
      </w:r>
      <w:r>
        <w:t xml:space="preserve">flow </w:t>
      </w:r>
      <w:r>
        <w:t xml:space="preserve">at </w:t>
      </w:r>
      <w:r>
        <w:t xml:space="preserve">various </w:t>
      </w:r>
      <w:r>
        <w:t xml:space="preserve">stages </w:t>
      </w:r>
      <w:r>
        <w:t xml:space="preserve">utilized </w:t>
      </w:r>
      <w:r>
        <w:t xml:space="preserve">hp </w:t>
      </w:r>
      <w:r>
        <w:t xml:space="preserve">quality </w:t>
      </w:r>
      <w:r>
        <w:t xml:space="preserve">center </w:t>
      </w:r>
      <w:r>
        <w:t xml:space="preserve">to </w:t>
      </w:r>
      <w:r>
        <w:t xml:space="preserve">track </w:t>
      </w:r>
      <w:r>
        <w:t xml:space="preserve">report </w:t>
      </w:r>
      <w:r>
        <w:t xml:space="preserve">and </w:t>
      </w:r>
      <w:r>
        <w:t xml:space="preserve">manage </w:t>
      </w:r>
      <w:r>
        <w:t xml:space="preserve">defect </w:t>
      </w:r>
      <w:r>
        <w:t xml:space="preserve">throughout </w:t>
      </w:r>
      <w:r>
        <w:t xml:space="preserve">the </w:t>
      </w:r>
      <w:r>
        <w:t xml:space="preserve">test </w:t>
      </w:r>
      <w:r>
        <w:t xml:space="preserve">cycle </w:t>
      </w:r>
      <w:r>
        <w:t xml:space="preserve">and </w:t>
      </w:r>
      <w:r>
        <w:t xml:space="preserve">attended </w:t>
      </w:r>
      <w:r>
        <w:t xml:space="preserve">defect </w:t>
      </w:r>
      <w:r>
        <w:t xml:space="preserve">status </w:t>
      </w:r>
      <w:r>
        <w:t xml:space="preserve">meeting </w:t>
      </w:r>
      <w:r>
        <w:t xml:space="preserve">on </w:t>
      </w:r>
      <w:r>
        <w:t xml:space="preserve">daily </w:t>
      </w:r>
      <w:r>
        <w:t xml:space="preserve">basis </w:t>
      </w:r>
      <w:r>
        <w:t xml:space="preserve">during </w:t>
      </w:r>
      <w:r>
        <w:t xml:space="preserve">testing </w:t>
      </w:r>
      <w:r>
        <w:t xml:space="preserve">cycle </w:t>
      </w:r>
      <w:r>
        <w:t xml:space="preserve">assisted </w:t>
      </w:r>
      <w:r>
        <w:t xml:space="preserve">in </w:t>
      </w:r>
      <w:r>
        <w:t xml:space="preserve">estimating </w:t>
      </w:r>
      <w:r>
        <w:t xml:space="preserve">testing </w:t>
      </w:r>
      <w:r>
        <w:t xml:space="preserve">efforts </w:t>
      </w:r>
      <w:r>
        <w:t xml:space="preserve">and </w:t>
      </w:r>
      <w:r>
        <w:t xml:space="preserve">providing </w:t>
      </w:r>
      <w:r>
        <w:t xml:space="preserve">status </w:t>
      </w:r>
      <w:r>
        <w:t xml:space="preserve">updates </w:t>
      </w:r>
      <w:r>
        <w:t xml:space="preserve">attended </w:t>
      </w:r>
      <w:r>
        <w:t xml:space="preserve">weekly </w:t>
      </w:r>
      <w:r>
        <w:t xml:space="preserve">project </w:t>
      </w:r>
      <w:r>
        <w:t xml:space="preserve">status </w:t>
      </w:r>
      <w:r>
        <w:t xml:space="preserve">meeting </w:t>
      </w:r>
      <w:r>
        <w:t xml:space="preserve">with </w:t>
      </w:r>
      <w:r>
        <w:t xml:space="preserve">development </w:t>
      </w:r>
      <w:r>
        <w:t xml:space="preserve">team </w:t>
      </w:r>
      <w:r>
        <w:t xml:space="preserve">and </w:t>
      </w:r>
      <w:r>
        <w:t xml:space="preserve">qa </w:t>
      </w:r>
      <w:r>
        <w:t xml:space="preserve">manager </w:t>
      </w:r>
      <w:r>
        <w:t xml:space="preserve">and </w:t>
      </w:r>
      <w:r>
        <w:t xml:space="preserve">worked </w:t>
      </w:r>
      <w:r>
        <w:t xml:space="preserve">closely </w:t>
      </w:r>
      <w:r>
        <w:t xml:space="preserve">with </w:t>
      </w:r>
      <w:r>
        <w:t xml:space="preserve">qa </w:t>
      </w:r>
      <w:r>
        <w:t xml:space="preserve">manager </w:t>
      </w:r>
      <w:r>
        <w:t xml:space="preserve">to </w:t>
      </w:r>
      <w:r>
        <w:t xml:space="preserve">define </w:t>
      </w:r>
      <w:r>
        <w:t xml:space="preserve">test </w:t>
      </w:r>
      <w:r>
        <w:t xml:space="preserve">scope </w:t>
      </w:r>
      <w:r>
        <w:t xml:space="preserve">gap </w:t>
      </w:r>
      <w:r>
        <w:t xml:space="preserve">analysis </w:t>
      </w:r>
      <w:r>
        <w:t xml:space="preserve">risk </w:t>
      </w:r>
      <w:r>
        <w:t xml:space="preserve">dependency </w:t>
      </w:r>
      <w:r>
        <w:t xml:space="preserve">and </w:t>
      </w:r>
      <w:r>
        <w:t xml:space="preserve">constraints </w:t>
      </w:r>
      <w:r>
        <w:t xml:space="preserve">trained </w:t>
      </w:r>
      <w:r>
        <w:t xml:space="preserve">and </w:t>
      </w:r>
      <w:r>
        <w:t xml:space="preserve">mentored </w:t>
      </w:r>
      <w:r>
        <w:t xml:space="preserve">others </w:t>
      </w:r>
      <w:r>
        <w:t xml:space="preserve">in </w:t>
      </w:r>
      <w:r>
        <w:t xml:space="preserve">testing </w:t>
      </w:r>
      <w:r>
        <w:t xml:space="preserve">concepts </w:t>
      </w:r>
      <w:r>
        <w:t xml:space="preserve">and </w:t>
      </w:r>
      <w:r>
        <w:t xml:space="preserve">in </w:t>
      </w:r>
      <w:r>
        <w:t xml:space="preserve">using </w:t>
      </w:r>
      <w:r>
        <w:t xml:space="preserve">testing </w:t>
      </w:r>
      <w:r>
        <w:t xml:space="preserve">tools </w:t>
      </w:r>
      <w:r>
        <w:t xml:space="preserve">involved </w:t>
      </w:r>
      <w:r>
        <w:t xml:space="preserve">in </w:t>
      </w:r>
      <w:r>
        <w:t xml:space="preserve">the </w:t>
      </w:r>
      <w:r>
        <w:t xml:space="preserve">team </w:t>
      </w:r>
      <w:r>
        <w:t xml:space="preserve">meetings </w:t>
      </w:r>
      <w:r>
        <w:t xml:space="preserve">with </w:t>
      </w:r>
      <w:r>
        <w:t xml:space="preserve">representatives </w:t>
      </w:r>
      <w:r>
        <w:t xml:space="preserve">from </w:t>
      </w:r>
      <w:r>
        <w:t xml:space="preserve">development </w:t>
      </w:r>
      <w:r>
        <w:t xml:space="preserve">database </w:t>
      </w:r>
      <w:r>
        <w:t xml:space="preserve">management </w:t>
      </w:r>
      <w:r>
        <w:t xml:space="preserve">configuration </w:t>
      </w:r>
      <w:r>
        <w:t xml:space="preserve">management </w:t>
      </w:r>
      <w:r>
        <w:t xml:space="preserve">and </w:t>
      </w:r>
      <w:r>
        <w:t xml:space="preserve">requirements </w:t>
      </w:r>
      <w:r>
        <w:t xml:space="preserve">management </w:t>
      </w:r>
      <w:r>
        <w:t xml:space="preserve">to </w:t>
      </w:r>
      <w:r>
        <w:t xml:space="preserve">identify </w:t>
      </w:r>
      <w:r>
        <w:t xml:space="preserve">and </w:t>
      </w:r>
      <w:r>
        <w:t xml:space="preserve">correct </w:t>
      </w:r>
      <w:r>
        <w:t xml:space="preserve">defects </w:t>
      </w:r>
      <w:r>
        <w:t xml:space="preserve">coordinated </w:t>
      </w:r>
      <w:r>
        <w:t xml:space="preserve">defect </w:t>
      </w:r>
      <w:r>
        <w:t xml:space="preserve">review </w:t>
      </w:r>
      <w:r>
        <w:t xml:space="preserve">meetings </w:t>
      </w:r>
      <w:r>
        <w:t xml:space="preserve">with </w:t>
      </w:r>
      <w:r>
        <w:t xml:space="preserve">development </w:t>
      </w:r>
      <w:r>
        <w:t xml:space="preserve">team </w:t>
      </w:r>
      <w:r>
        <w:t xml:space="preserve">and </w:t>
      </w:r>
      <w:r>
        <w:t xml:space="preserve">other </w:t>
      </w:r>
      <w:r>
        <w:t xml:space="preserve">project </w:t>
      </w:r>
      <w:r>
        <w:t xml:space="preserve">stakeholders </w:t>
      </w:r>
      <w:r>
        <w:t xml:space="preserve">and </w:t>
      </w:r>
      <w:r>
        <w:t xml:space="preserve">involved </w:t>
      </w:r>
      <w:r>
        <w:t xml:space="preserve">in </w:t>
      </w:r>
      <w:r>
        <w:t xml:space="preserve">sprint </w:t>
      </w:r>
      <w:r>
        <w:t xml:space="preserve">planning </w:t>
      </w:r>
      <w:r>
        <w:t xml:space="preserve">review </w:t>
      </w:r>
      <w:r>
        <w:t xml:space="preserve">and </w:t>
      </w:r>
      <w:r>
        <w:t xml:space="preserve">retrospective </w:t>
      </w:r>
      <w:r>
        <w:t xml:space="preserve">meetings </w:t>
      </w:r>
      <w:r>
        <w:t xml:space="preserve">bi </w:t>
      </w:r>
      <w:r>
        <w:t xml:space="preserve">weekly </w:t>
      </w:r>
      <w:r>
        <w:t xml:space="preserve">basis </w:t>
      </w:r>
      <w:r>
        <w:t xml:space="preserve">participated </w:t>
      </w:r>
      <w:r>
        <w:t xml:space="preserve">in </w:t>
      </w:r>
      <w:r>
        <w:t xml:space="preserve">daily </w:t>
      </w:r>
      <w:r>
        <w:t xml:space="preserve">scrums </w:t>
      </w:r>
      <w:r>
        <w:t xml:space="preserve">to </w:t>
      </w:r>
      <w:r>
        <w:t xml:space="preserve">effectively </w:t>
      </w:r>
      <w:r>
        <w:t xml:space="preserve">communicate </w:t>
      </w:r>
      <w:r>
        <w:t xml:space="preserve">the </w:t>
      </w:r>
      <w:r>
        <w:t xml:space="preserve">progress </w:t>
      </w:r>
      <w:r>
        <w:t xml:space="preserve">and </w:t>
      </w:r>
      <w:r>
        <w:t xml:space="preserve">road </w:t>
      </w:r>
      <w:r>
        <w:t xml:space="preserve">blocks </w:t>
      </w:r>
      <w:r>
        <w:t xml:space="preserve">in </w:t>
      </w:r>
      <w:r>
        <w:t xml:space="preserve">order </w:t>
      </w:r>
      <w:r>
        <w:t xml:space="preserve">to </w:t>
      </w:r>
      <w:r>
        <w:t xml:space="preserve">deal </w:t>
      </w:r>
      <w:r>
        <w:t xml:space="preserve">with </w:t>
      </w:r>
      <w:r>
        <w:t xml:space="preserve">the </w:t>
      </w:r>
      <w:r>
        <w:t xml:space="preserve">constantly </w:t>
      </w:r>
      <w:r>
        <w:t xml:space="preserve">changing </w:t>
      </w:r>
      <w:r>
        <w:t xml:space="preserve">requirements </w:t>
      </w:r>
      <w:r>
        <w:t xml:space="preserve">participated </w:t>
      </w:r>
      <w:r>
        <w:t xml:space="preserve">in </w:t>
      </w:r>
      <w:r>
        <w:t xml:space="preserve">daily </w:t>
      </w:r>
      <w:r>
        <w:t xml:space="preserve">defect </w:t>
      </w:r>
      <w:r>
        <w:t xml:space="preserve">resolution </w:t>
      </w:r>
      <w:r>
        <w:t xml:space="preserve">status </w:t>
      </w:r>
      <w:r>
        <w:t xml:space="preserve">calls </w:t>
      </w:r>
      <w:r>
        <w:t xml:space="preserve">to </w:t>
      </w:r>
      <w:r>
        <w:t xml:space="preserve">discuss </w:t>
      </w:r>
      <w:r>
        <w:t xml:space="preserve">defects </w:t>
      </w:r>
      <w:r>
        <w:t xml:space="preserve">with </w:t>
      </w:r>
      <w:r>
        <w:t xml:space="preserve">vendors </w:t>
      </w:r>
      <w:r>
        <w:t xml:space="preserve">project </w:t>
      </w:r>
      <w:r>
        <w:t xml:space="preserve">management </w:t>
      </w:r>
      <w:r>
        <w:t xml:space="preserve">and </w:t>
      </w:r>
      <w:r>
        <w:t xml:space="preserve">users </w:t>
      </w:r>
      <w:r>
        <w:t xml:space="preserve">involved </w:t>
      </w:r>
      <w:r>
        <w:t xml:space="preserve">in </w:t>
      </w:r>
      <w:r>
        <w:t xml:space="preserve">the </w:t>
      </w:r>
      <w:r>
        <w:t xml:space="preserve">production </w:t>
      </w:r>
      <w:r>
        <w:t xml:space="preserve">validation </w:t>
      </w:r>
      <w:r>
        <w:t xml:space="preserve">for </w:t>
      </w:r>
      <w:r>
        <w:t xml:space="preserve">each </w:t>
      </w:r>
      <w:r>
        <w:t xml:space="preserve">release </w:t>
      </w:r>
      <w:r>
        <w:t xml:space="preserve">project </w:t>
      </w:r>
      <w:r>
        <w:t xml:space="preserve">and </w:t>
      </w:r>
      <w:r>
        <w:t xml:space="preserve">also </w:t>
      </w:r>
      <w:r>
        <w:t xml:space="preserve">took </w:t>
      </w:r>
      <w:r>
        <w:t xml:space="preserve">part </w:t>
      </w:r>
      <w:r>
        <w:t xml:space="preserve">in </w:t>
      </w:r>
      <w:r>
        <w:t xml:space="preserve">post </w:t>
      </w:r>
      <w:r>
        <w:t xml:space="preserve">production </w:t>
      </w:r>
      <w:r>
        <w:t xml:space="preserve">support </w:t>
      </w:r>
      <w:r>
        <w:t xml:space="preserve">attending </w:t>
      </w:r>
      <w:r>
        <w:t xml:space="preserve">and </w:t>
      </w:r>
      <w:r>
        <w:t xml:space="preserve">participating </w:t>
      </w:r>
      <w:r>
        <w:t xml:space="preserve">in </w:t>
      </w:r>
      <w:r>
        <w:t xml:space="preserve">daily </w:t>
      </w:r>
      <w:r>
        <w:t xml:space="preserve">scrum </w:t>
      </w:r>
      <w:r>
        <w:t xml:space="preserve">and </w:t>
      </w:r>
      <w:r>
        <w:t xml:space="preserve">sprint </w:t>
      </w:r>
      <w:r>
        <w:t xml:space="preserve">related </w:t>
      </w:r>
      <w:r>
        <w:t xml:space="preserve">discussions </w:t>
      </w:r>
      <w:r>
        <w:t xml:space="preserve">trainings </w:t>
      </w:r>
      <w:r>
        <w:t xml:space="preserve">and </w:t>
      </w:r>
      <w:r>
        <w:t xml:space="preserve">qa </w:t>
      </w:r>
      <w:r>
        <w:t xml:space="preserve">weekly </w:t>
      </w:r>
      <w:r>
        <w:t xml:space="preserve">meetings </w:t>
      </w:r>
      <w:r>
        <w:t xml:space="preserve">environment </w:t>
      </w:r>
      <w:r>
        <w:t xml:space="preserve">windows </w:t>
      </w:r>
      <w:r>
        <w:t xml:space="preserve">microsoft </w:t>
      </w:r>
      <w:r>
        <w:t xml:space="preserve">office </w:t>
      </w:r>
      <w:r>
        <w:t xml:space="preserve">sharepoint </w:t>
      </w:r>
      <w:r>
        <w:t xml:space="preserve">rational </w:t>
      </w:r>
      <w:r>
        <w:t xml:space="preserve">requisite </w:t>
      </w:r>
      <w:r>
        <w:t xml:space="preserve">pro </w:t>
      </w:r>
      <w:r>
        <w:t xml:space="preserve">ms </w:t>
      </w:r>
      <w:r>
        <w:t xml:space="preserve">office </w:t>
      </w:r>
      <w:r>
        <w:t xml:space="preserve">jaws </w:t>
      </w:r>
      <w:r>
        <w:t xml:space="preserve">ada </w:t>
      </w:r>
      <w:r>
        <w:t xml:space="preserve">ms </w:t>
      </w:r>
      <w:r>
        <w:t xml:space="preserve">project </w:t>
      </w:r>
      <w:r>
        <w:t xml:space="preserve">ms </w:t>
      </w:r>
      <w:r>
        <w:t xml:space="preserve">frontpage </w:t>
      </w:r>
      <w:r>
        <w:t xml:space="preserve">ms </w:t>
      </w:r>
      <w:r>
        <w:t xml:space="preserve">access </w:t>
      </w:r>
      <w:r>
        <w:t xml:space="preserve">edi </w:t>
      </w:r>
      <w:r>
        <w:t xml:space="preserve">documentum </w:t>
      </w:r>
      <w:r>
        <w:t xml:space="preserve">uml </w:t>
      </w:r>
      <w:r>
        <w:t xml:space="preserve">wells </w:t>
      </w:r>
      <w:r>
        <w:t xml:space="preserve">fargo </w:t>
      </w:r>
      <w:r>
        <w:t xml:space="preserve">san </w:t>
      </w:r>
      <w:r>
        <w:t xml:space="preserve">francisco </w:t>
      </w:r>
      <w:r>
        <w:t xml:space="preserve">ca </w:t>
      </w:r>
      <w:r>
        <w:t xml:space="preserve">oct </w:t>
      </w:r>
      <w:r>
        <w:t xml:space="preserve">2012 </w:t>
      </w:r>
      <w:r>
        <w:t xml:space="preserve">april </w:t>
      </w:r>
      <w:r>
        <w:t xml:space="preserve">2014 </w:t>
      </w:r>
      <w:r>
        <w:t xml:space="preserve">accessibility </w:t>
      </w:r>
      <w:r>
        <w:t xml:space="preserve">tester </w:t>
      </w:r>
      <w:r>
        <w:t xml:space="preserve">analyst </w:t>
      </w:r>
      <w:r>
        <w:t xml:space="preserve">wells </w:t>
      </w:r>
      <w:r>
        <w:t xml:space="preserve">fargo </w:t>
      </w:r>
      <w:r>
        <w:t xml:space="preserve">company </w:t>
      </w:r>
      <w:r>
        <w:t xml:space="preserve">is </w:t>
      </w:r>
      <w:r>
        <w:t xml:space="preserve">an </w:t>
      </w:r>
      <w:r>
        <w:t xml:space="preserve">american </w:t>
      </w:r>
      <w:r>
        <w:t xml:space="preserve">multinational </w:t>
      </w:r>
      <w:r>
        <w:t xml:space="preserve">banking </w:t>
      </w:r>
      <w:r>
        <w:t xml:space="preserve">and </w:t>
      </w:r>
      <w:r>
        <w:t xml:space="preserve">financial </w:t>
      </w:r>
      <w:r>
        <w:t xml:space="preserve">services </w:t>
      </w:r>
      <w:r>
        <w:t xml:space="preserve">holding </w:t>
      </w:r>
      <w:r>
        <w:t xml:space="preserve">company </w:t>
      </w:r>
      <w:r>
        <w:t xml:space="preserve">with </w:t>
      </w:r>
      <w:r>
        <w:t xml:space="preserve">operations </w:t>
      </w:r>
      <w:r>
        <w:t xml:space="preserve">around </w:t>
      </w:r>
      <w:r>
        <w:t xml:space="preserve">the </w:t>
      </w:r>
      <w:r>
        <w:t xml:space="preserve">world </w:t>
      </w:r>
      <w:r>
        <w:t xml:space="preserve">wells </w:t>
      </w:r>
      <w:r>
        <w:t xml:space="preserve">fargo </w:t>
      </w:r>
      <w:r>
        <w:t xml:space="preserve">provides </w:t>
      </w:r>
      <w:r>
        <w:t xml:space="preserve">different </w:t>
      </w:r>
      <w:r>
        <w:t xml:space="preserve">types </w:t>
      </w:r>
      <w:r>
        <w:t xml:space="preserve">of </w:t>
      </w:r>
      <w:r>
        <w:t xml:space="preserve">banking </w:t>
      </w:r>
      <w:r>
        <w:t xml:space="preserve">services </w:t>
      </w:r>
      <w:r>
        <w:t xml:space="preserve">wholesale </w:t>
      </w:r>
      <w:r>
        <w:t xml:space="preserve">banking </w:t>
      </w:r>
      <w:r>
        <w:t xml:space="preserve">is </w:t>
      </w:r>
      <w:r>
        <w:t xml:space="preserve">one </w:t>
      </w:r>
      <w:r>
        <w:t xml:space="preserve">among </w:t>
      </w:r>
      <w:r>
        <w:t xml:space="preserve">them </w:t>
      </w:r>
      <w:r>
        <w:t xml:space="preserve">this </w:t>
      </w:r>
      <w:r>
        <w:t xml:space="preserve">project </w:t>
      </w:r>
      <w:r>
        <w:t xml:space="preserve">involved </w:t>
      </w:r>
      <w:r>
        <w:t xml:space="preserve">working </w:t>
      </w:r>
      <w:r>
        <w:t xml:space="preserve">on </w:t>
      </w:r>
      <w:r>
        <w:t xml:space="preserve">all </w:t>
      </w:r>
      <w:r>
        <w:t xml:space="preserve">the </w:t>
      </w:r>
      <w:r>
        <w:t xml:space="preserve">wells </w:t>
      </w:r>
      <w:r>
        <w:t xml:space="preserve">fargo </w:t>
      </w:r>
      <w:r>
        <w:t xml:space="preserve">public </w:t>
      </w:r>
      <w:r>
        <w:t xml:space="preserve">facing </w:t>
      </w:r>
      <w:r>
        <w:t xml:space="preserve">applications </w:t>
      </w:r>
      <w:r>
        <w:t xml:space="preserve">to </w:t>
      </w:r>
      <w:r>
        <w:t xml:space="preserve">ensure </w:t>
      </w:r>
      <w:r>
        <w:t xml:space="preserve">it </w:t>
      </w:r>
      <w:r>
        <w:t xml:space="preserve">is </w:t>
      </w:r>
      <w:r>
        <w:t xml:space="preserve">ada </w:t>
      </w:r>
      <w:r>
        <w:t xml:space="preserve">complaint </w:t>
      </w:r>
      <w:r>
        <w:t xml:space="preserve">using </w:t>
      </w:r>
      <w:r>
        <w:t xml:space="preserve">different </w:t>
      </w:r>
      <w:r>
        <w:t xml:space="preserve">tools </w:t>
      </w:r>
      <w:r>
        <w:t xml:space="preserve">against </w:t>
      </w:r>
      <w:r>
        <w:t xml:space="preserve">the </w:t>
      </w:r>
      <w:r>
        <w:t xml:space="preserve">section </w:t>
      </w:r>
      <w:r>
        <w:t xml:space="preserve">508 </w:t>
      </w:r>
      <w:r>
        <w:t xml:space="preserve">guidelines </w:t>
      </w:r>
      <w:r>
        <w:t xml:space="preserve">and </w:t>
      </w:r>
      <w:r>
        <w:t xml:space="preserve">wcag </w:t>
      </w:r>
      <w:r>
        <w:t xml:space="preserve">2 </w:t>
      </w:r>
      <w:r>
        <w:t xml:space="preserve">0 </w:t>
      </w:r>
      <w:r>
        <w:t xml:space="preserve">guide </w:t>
      </w:r>
      <w:r>
        <w:t xml:space="preserve">lines </w:t>
      </w:r>
      <w:r>
        <w:t xml:space="preserve">there </w:t>
      </w:r>
      <w:r>
        <w:t xml:space="preserve">are </w:t>
      </w:r>
      <w:r>
        <w:t xml:space="preserve">around </w:t>
      </w:r>
      <w:r>
        <w:t xml:space="preserve">200 </w:t>
      </w:r>
      <w:r>
        <w:t xml:space="preserve">applications </w:t>
      </w:r>
      <w:r>
        <w:t xml:space="preserve">in </w:t>
      </w:r>
      <w:r>
        <w:t xml:space="preserve">this </w:t>
      </w:r>
      <w:r>
        <w:t xml:space="preserve">wholesale </w:t>
      </w:r>
      <w:r>
        <w:t xml:space="preserve">domain </w:t>
      </w:r>
      <w:r>
        <w:t xml:space="preserve">responsibilities </w:t>
      </w:r>
      <w:r>
        <w:t xml:space="preserve">worked </w:t>
      </w:r>
      <w:r>
        <w:t xml:space="preserve">with </w:t>
      </w:r>
      <w:r>
        <w:t xml:space="preserve">different </w:t>
      </w:r>
      <w:r>
        <w:t xml:space="preserve">modules </w:t>
      </w:r>
      <w:r>
        <w:t xml:space="preserve">of </w:t>
      </w:r>
      <w:r>
        <w:t xml:space="preserve">quality </w:t>
      </w:r>
      <w:r>
        <w:t xml:space="preserve">center </w:t>
      </w:r>
      <w:r>
        <w:t xml:space="preserve">such </w:t>
      </w:r>
      <w:r>
        <w:t xml:space="preserve">as </w:t>
      </w:r>
      <w:r>
        <w:t xml:space="preserve">requirements </w:t>
      </w:r>
      <w:r>
        <w:t xml:space="preserve">test </w:t>
      </w:r>
      <w:r>
        <w:t xml:space="preserve">plan </w:t>
      </w:r>
      <w:r>
        <w:t xml:space="preserve">test </w:t>
      </w:r>
      <w:r>
        <w:t xml:space="preserve">lab </w:t>
      </w:r>
      <w:r>
        <w:t xml:space="preserve">defects </w:t>
      </w:r>
      <w:r>
        <w:t xml:space="preserve">and </w:t>
      </w:r>
      <w:r>
        <w:t xml:space="preserve">dashboard </w:t>
      </w:r>
      <w:r>
        <w:t xml:space="preserve">module </w:t>
      </w:r>
      <w:r>
        <w:t xml:space="preserve">experience </w:t>
      </w:r>
      <w:r>
        <w:t xml:space="preserve">in </w:t>
      </w:r>
      <w:r>
        <w:t xml:space="preserve">managing </w:t>
      </w:r>
      <w:r>
        <w:t xml:space="preserve">multiple </w:t>
      </w:r>
      <w:r>
        <w:t xml:space="preserve">release </w:t>
      </w:r>
      <w:r>
        <w:t xml:space="preserve">of </w:t>
      </w:r>
      <w:r>
        <w:t xml:space="preserve">software </w:t>
      </w:r>
      <w:r>
        <w:t xml:space="preserve">application </w:t>
      </w:r>
      <w:r>
        <w:t xml:space="preserve">including </w:t>
      </w:r>
      <w:r>
        <w:t xml:space="preserve">testing </w:t>
      </w:r>
      <w:r>
        <w:t xml:space="preserve">defect </w:t>
      </w:r>
      <w:r>
        <w:t xml:space="preserve">management </w:t>
      </w:r>
      <w:r>
        <w:t xml:space="preserve">and </w:t>
      </w:r>
      <w:r>
        <w:t xml:space="preserve">prepared </w:t>
      </w:r>
      <w:r>
        <w:t xml:space="preserve">release </w:t>
      </w:r>
      <w:r>
        <w:t xml:space="preserve">documents </w:t>
      </w:r>
      <w:r>
        <w:t xml:space="preserve">worked </w:t>
      </w:r>
      <w:r>
        <w:t xml:space="preserve">in </w:t>
      </w:r>
      <w:r>
        <w:t xml:space="preserve">scrum </w:t>
      </w:r>
      <w:r>
        <w:t xml:space="preserve">environment </w:t>
      </w:r>
      <w:r>
        <w:t xml:space="preserve">and </w:t>
      </w:r>
      <w:r>
        <w:t xml:space="preserve">involved </w:t>
      </w:r>
      <w:r>
        <w:t xml:space="preserve">in </w:t>
      </w:r>
      <w:r>
        <w:t xml:space="preserve">sprint </w:t>
      </w:r>
      <w:r>
        <w:t xml:space="preserve">planning </w:t>
      </w:r>
      <w:r>
        <w:t xml:space="preserve">effort </w:t>
      </w:r>
      <w:r>
        <w:t xml:space="preserve">estimation </w:t>
      </w:r>
      <w:r>
        <w:t xml:space="preserve">and </w:t>
      </w:r>
      <w:r>
        <w:t xml:space="preserve">daily </w:t>
      </w:r>
      <w:r>
        <w:t xml:space="preserve">standup </w:t>
      </w:r>
      <w:r>
        <w:t xml:space="preserve">meeting </w:t>
      </w:r>
      <w:r>
        <w:t xml:space="preserve">wrote </w:t>
      </w:r>
      <w:r>
        <w:t xml:space="preserve">test </w:t>
      </w:r>
      <w:r>
        <w:t xml:space="preserve">plan </w:t>
      </w:r>
      <w:r>
        <w:t xml:space="preserve">and </w:t>
      </w:r>
      <w:r>
        <w:t xml:space="preserve">vpat </w:t>
      </w:r>
      <w:r>
        <w:t xml:space="preserve">for </w:t>
      </w:r>
      <w:r>
        <w:t xml:space="preserve">section </w:t>
      </w:r>
      <w:r>
        <w:t xml:space="preserve">508 </w:t>
      </w:r>
      <w:r>
        <w:t xml:space="preserve">compliance </w:t>
      </w:r>
      <w:r>
        <w:t xml:space="preserve">test </w:t>
      </w:r>
      <w:r>
        <w:t xml:space="preserve">trained </w:t>
      </w:r>
      <w:r>
        <w:t xml:space="preserve">development </w:t>
      </w:r>
      <w:r>
        <w:t xml:space="preserve">and </w:t>
      </w:r>
      <w:r>
        <w:t xml:space="preserve">qa </w:t>
      </w:r>
      <w:r>
        <w:t xml:space="preserve">team </w:t>
      </w:r>
      <w:r>
        <w:t xml:space="preserve">on </w:t>
      </w:r>
      <w:r>
        <w:t xml:space="preserve">using </w:t>
      </w:r>
      <w:r>
        <w:t xml:space="preserve">various </w:t>
      </w:r>
      <w:r>
        <w:t xml:space="preserve">508 </w:t>
      </w:r>
      <w:r>
        <w:t xml:space="preserve">tools </w:t>
      </w:r>
      <w:r>
        <w:t xml:space="preserve">and </w:t>
      </w:r>
      <w:r>
        <w:t xml:space="preserve">standards </w:t>
      </w:r>
      <w:r>
        <w:t xml:space="preserve">performed </w:t>
      </w:r>
      <w:r>
        <w:t xml:space="preserve">its </w:t>
      </w:r>
      <w:r>
        <w:t xml:space="preserve">item </w:t>
      </w:r>
      <w:r>
        <w:t xml:space="preserve">tracking </w:t>
      </w:r>
      <w:r>
        <w:t xml:space="preserve">system </w:t>
      </w:r>
      <w:r>
        <w:t xml:space="preserve">and </w:t>
      </w:r>
      <w:r>
        <w:t xml:space="preserve">tds </w:t>
      </w:r>
      <w:r>
        <w:t xml:space="preserve">test </w:t>
      </w:r>
      <w:r>
        <w:t xml:space="preserve">delivery </w:t>
      </w:r>
      <w:r>
        <w:t xml:space="preserve">system </w:t>
      </w:r>
      <w:r>
        <w:t xml:space="preserve">use </w:t>
      </w:r>
      <w:r>
        <w:t xml:space="preserve">case </w:t>
      </w:r>
      <w:r>
        <w:t xml:space="preserve">analysis </w:t>
      </w:r>
      <w:r>
        <w:t xml:space="preserve">created </w:t>
      </w:r>
      <w:r>
        <w:t xml:space="preserve">test </w:t>
      </w:r>
      <w:r>
        <w:t xml:space="preserve">cases </w:t>
      </w:r>
      <w:r>
        <w:t xml:space="preserve">tested </w:t>
      </w:r>
      <w:r>
        <w:t xml:space="preserve">software </w:t>
      </w:r>
      <w:r>
        <w:t xml:space="preserve">applications </w:t>
      </w:r>
      <w:r>
        <w:t xml:space="preserve">and </w:t>
      </w:r>
      <w:r>
        <w:t xml:space="preserve">logged </w:t>
      </w:r>
      <w:r>
        <w:t xml:space="preserve">defects </w:t>
      </w:r>
      <w:r>
        <w:t xml:space="preserve">using </w:t>
      </w:r>
      <w:r>
        <w:t xml:space="preserve">fogbugz </w:t>
      </w:r>
      <w:r>
        <w:t xml:space="preserve">performed </w:t>
      </w:r>
      <w:r>
        <w:t xml:space="preserve">smoke </w:t>
      </w:r>
      <w:r>
        <w:t xml:space="preserve">testing </w:t>
      </w:r>
      <w:r>
        <w:t xml:space="preserve">to </w:t>
      </w:r>
      <w:r>
        <w:t xml:space="preserve">make </w:t>
      </w:r>
      <w:r>
        <w:t xml:space="preserve">sure </w:t>
      </w:r>
      <w:r>
        <w:t xml:space="preserve">all </w:t>
      </w:r>
      <w:r>
        <w:t xml:space="preserve">the </w:t>
      </w:r>
      <w:r>
        <w:t xml:space="preserve">test </w:t>
      </w:r>
      <w:r>
        <w:t xml:space="preserve">channels </w:t>
      </w:r>
      <w:r>
        <w:t xml:space="preserve">and </w:t>
      </w:r>
      <w:r>
        <w:t xml:space="preserve">test </w:t>
      </w:r>
      <w:r>
        <w:t xml:space="preserve">environment </w:t>
      </w:r>
      <w:r>
        <w:t xml:space="preserve">are </w:t>
      </w:r>
      <w:r>
        <w:t xml:space="preserve">working </w:t>
      </w:r>
      <w:r>
        <w:t xml:space="preserve">as </w:t>
      </w:r>
      <w:r>
        <w:t xml:space="preserve">desired </w:t>
      </w:r>
      <w:r>
        <w:t xml:space="preserve">participated </w:t>
      </w:r>
      <w:r>
        <w:t xml:space="preserve">in </w:t>
      </w:r>
      <w:r>
        <w:t xml:space="preserve">training </w:t>
      </w:r>
      <w:r>
        <w:t xml:space="preserve">of </w:t>
      </w:r>
      <w:r>
        <w:t xml:space="preserve">outsourced </w:t>
      </w:r>
      <w:r>
        <w:t xml:space="preserve">qa </w:t>
      </w:r>
      <w:r>
        <w:t xml:space="preserve">test </w:t>
      </w:r>
      <w:r>
        <w:t xml:space="preserve">group </w:t>
      </w:r>
      <w:r>
        <w:t xml:space="preserve">providing </w:t>
      </w:r>
      <w:r>
        <w:t xml:space="preserve">a </w:t>
      </w:r>
      <w:r>
        <w:t xml:space="preserve">mid </w:t>
      </w:r>
      <w:r>
        <w:t xml:space="preserve">level </w:t>
      </w:r>
      <w:r>
        <w:t xml:space="preserve">view </w:t>
      </w:r>
      <w:r>
        <w:t xml:space="preserve">of </w:t>
      </w:r>
      <w:r>
        <w:t xml:space="preserve">using </w:t>
      </w:r>
      <w:r>
        <w:t xml:space="preserve">amp </w:t>
      </w:r>
      <w:r>
        <w:t xml:space="preserve">and </w:t>
      </w:r>
      <w:r>
        <w:t xml:space="preserve">its </w:t>
      </w:r>
      <w:r>
        <w:t xml:space="preserve">use </w:t>
      </w:r>
      <w:r>
        <w:t xml:space="preserve">with </w:t>
      </w:r>
      <w:r>
        <w:t xml:space="preserve">accessibility </w:t>
      </w:r>
      <w:r>
        <w:t xml:space="preserve">assessment </w:t>
      </w:r>
      <w:r>
        <w:t xml:space="preserve">authored </w:t>
      </w:r>
      <w:r>
        <w:t xml:space="preserve">high </w:t>
      </w:r>
      <w:r>
        <w:t xml:space="preserve">level </w:t>
      </w:r>
      <w:r>
        <w:t xml:space="preserve">audit </w:t>
      </w:r>
      <w:r>
        <w:t xml:space="preserve">reports </w:t>
      </w:r>
      <w:r>
        <w:t xml:space="preserve">making </w:t>
      </w:r>
      <w:r>
        <w:t xml:space="preserve">recommendations </w:t>
      </w:r>
      <w:r>
        <w:t xml:space="preserve">to </w:t>
      </w:r>
      <w:r>
        <w:t xml:space="preserve">meet </w:t>
      </w:r>
      <w:r>
        <w:t xml:space="preserve">compliance </w:t>
      </w:r>
      <w:r>
        <w:t xml:space="preserve">with </w:t>
      </w:r>
      <w:r>
        <w:t xml:space="preserve">508 </w:t>
      </w:r>
      <w:r>
        <w:t xml:space="preserve">accessibility </w:t>
      </w:r>
      <w:r>
        <w:t xml:space="preserve">standards </w:t>
      </w:r>
      <w:r>
        <w:t xml:space="preserve">assessed </w:t>
      </w:r>
      <w:r>
        <w:t xml:space="preserve">customer </w:t>
      </w:r>
      <w:r>
        <w:t xml:space="preserve">products </w:t>
      </w:r>
      <w:r>
        <w:t xml:space="preserve">to </w:t>
      </w:r>
      <w:r>
        <w:t xml:space="preserve">determine </w:t>
      </w:r>
      <w:r>
        <w:t xml:space="preserve">representative </w:t>
      </w:r>
      <w:r>
        <w:t xml:space="preserve">modules </w:t>
      </w:r>
      <w:r>
        <w:t xml:space="preserve">to </w:t>
      </w:r>
      <w:r>
        <w:t xml:space="preserve">utilize </w:t>
      </w:r>
      <w:r>
        <w:t xml:space="preserve">for </w:t>
      </w:r>
      <w:r>
        <w:t xml:space="preserve">accessibility </w:t>
      </w:r>
      <w:r>
        <w:t xml:space="preserve">testing </w:t>
      </w:r>
      <w:r>
        <w:t xml:space="preserve">and </w:t>
      </w:r>
      <w:r>
        <w:t xml:space="preserve">use </w:t>
      </w:r>
      <w:r>
        <w:t xml:space="preserve">case </w:t>
      </w:r>
      <w:r>
        <w:t xml:space="preserve">writing </w:t>
      </w:r>
      <w:r>
        <w:t xml:space="preserve">provided </w:t>
      </w:r>
      <w:r>
        <w:t xml:space="preserve">ada </w:t>
      </w:r>
      <w:r>
        <w:t xml:space="preserve">services </w:t>
      </w:r>
      <w:r>
        <w:t xml:space="preserve">and </w:t>
      </w:r>
      <w:r>
        <w:t xml:space="preserve">information </w:t>
      </w:r>
      <w:r>
        <w:t xml:space="preserve">to </w:t>
      </w:r>
      <w:r>
        <w:t xml:space="preserve">guests </w:t>
      </w:r>
      <w:r>
        <w:t xml:space="preserve">with </w:t>
      </w:r>
      <w:r>
        <w:t xml:space="preserve">disabilities </w:t>
      </w:r>
      <w:r>
        <w:t xml:space="preserve">performed </w:t>
      </w:r>
      <w:r>
        <w:t xml:space="preserve">various </w:t>
      </w:r>
      <w:r>
        <w:t xml:space="preserve">tests </w:t>
      </w:r>
      <w:r>
        <w:t xml:space="preserve">like </w:t>
      </w:r>
      <w:r>
        <w:t xml:space="preserve">positive </w:t>
      </w:r>
      <w:r>
        <w:t xml:space="preserve">negative </w:t>
      </w:r>
      <w:r>
        <w:t xml:space="preserve">business </w:t>
      </w:r>
      <w:r>
        <w:t xml:space="preserve">functionality </w:t>
      </w:r>
      <w:r>
        <w:t xml:space="preserve">integration </w:t>
      </w:r>
      <w:r>
        <w:t xml:space="preserve">and </w:t>
      </w:r>
      <w:r>
        <w:t xml:space="preserve">regression </w:t>
      </w:r>
      <w:r>
        <w:t xml:space="preserve">end </w:t>
      </w:r>
      <w:r>
        <w:t xml:space="preserve">to </w:t>
      </w:r>
      <w:r>
        <w:t xml:space="preserve">end </w:t>
      </w:r>
      <w:r>
        <w:t xml:space="preserve">and </w:t>
      </w:r>
      <w:r>
        <w:t xml:space="preserve">also </w:t>
      </w:r>
      <w:r>
        <w:t xml:space="preserve">supported </w:t>
      </w:r>
      <w:r>
        <w:t xml:space="preserve">user </w:t>
      </w:r>
      <w:r>
        <w:t xml:space="preserve">acceptance </w:t>
      </w:r>
      <w:r>
        <w:t xml:space="preserve">testing </w:t>
      </w:r>
      <w:r>
        <w:t xml:space="preserve">uat </w:t>
      </w:r>
      <w:r>
        <w:t xml:space="preserve">interacted </w:t>
      </w:r>
      <w:r>
        <w:t xml:space="preserve">with </w:t>
      </w:r>
      <w:r>
        <w:t xml:space="preserve">developers </w:t>
      </w:r>
      <w:r>
        <w:t xml:space="preserve">and </w:t>
      </w:r>
      <w:r>
        <w:t xml:space="preserve">management </w:t>
      </w:r>
      <w:r>
        <w:t xml:space="preserve">to </w:t>
      </w:r>
      <w:r>
        <w:t xml:space="preserve">identify </w:t>
      </w:r>
      <w:r>
        <w:t xml:space="preserve">and </w:t>
      </w:r>
      <w:r>
        <w:t xml:space="preserve">resolve </w:t>
      </w:r>
      <w:r>
        <w:t xml:space="preserve">technical </w:t>
      </w:r>
      <w:r>
        <w:t xml:space="preserve">issues </w:t>
      </w:r>
      <w:r>
        <w:t xml:space="preserve">with </w:t>
      </w:r>
      <w:r>
        <w:t xml:space="preserve">its </w:t>
      </w:r>
      <w:r>
        <w:t xml:space="preserve">and </w:t>
      </w:r>
      <w:r>
        <w:t xml:space="preserve">tds </w:t>
      </w:r>
      <w:r>
        <w:t xml:space="preserve">conducted </w:t>
      </w:r>
      <w:r>
        <w:t xml:space="preserve">gui </w:t>
      </w:r>
      <w:r>
        <w:t xml:space="preserve">functional </w:t>
      </w:r>
      <w:r>
        <w:t xml:space="preserve">front </w:t>
      </w:r>
      <w:r>
        <w:t xml:space="preserve">end </w:t>
      </w:r>
      <w:r>
        <w:t xml:space="preserve">back </w:t>
      </w:r>
      <w:r>
        <w:t xml:space="preserve">end </w:t>
      </w:r>
      <w:r>
        <w:t xml:space="preserve">testing </w:t>
      </w:r>
      <w:r>
        <w:t xml:space="preserve">and </w:t>
      </w:r>
      <w:r>
        <w:t xml:space="preserve">reviewed </w:t>
      </w:r>
      <w:r>
        <w:t xml:space="preserve">pages </w:t>
      </w:r>
      <w:r>
        <w:t xml:space="preserve">for </w:t>
      </w:r>
      <w:r>
        <w:t xml:space="preserve">content </w:t>
      </w:r>
      <w:r>
        <w:t xml:space="preserve">problems </w:t>
      </w:r>
      <w:r>
        <w:t xml:space="preserve">and </w:t>
      </w:r>
      <w:r>
        <w:t xml:space="preserve">link </w:t>
      </w:r>
      <w:r>
        <w:t xml:space="preserve">verifications </w:t>
      </w:r>
      <w:r>
        <w:t xml:space="preserve">attended </w:t>
      </w:r>
      <w:r>
        <w:t xml:space="preserve">tds </w:t>
      </w:r>
      <w:r>
        <w:t xml:space="preserve">huddle </w:t>
      </w:r>
      <w:r>
        <w:t xml:space="preserve">meetings </w:t>
      </w:r>
      <w:r>
        <w:t xml:space="preserve">to </w:t>
      </w:r>
      <w:r>
        <w:t xml:space="preserve">get </w:t>
      </w:r>
      <w:r>
        <w:t xml:space="preserve">the </w:t>
      </w:r>
      <w:r>
        <w:t xml:space="preserve">update </w:t>
      </w:r>
      <w:r>
        <w:t xml:space="preserve">on </w:t>
      </w:r>
      <w:r>
        <w:t xml:space="preserve">pcb </w:t>
      </w:r>
      <w:r>
        <w:t xml:space="preserve">releases </w:t>
      </w:r>
      <w:r>
        <w:t xml:space="preserve">tested </w:t>
      </w:r>
      <w:r>
        <w:t xml:space="preserve">student </w:t>
      </w:r>
      <w:r>
        <w:t xml:space="preserve">braille </w:t>
      </w:r>
      <w:r>
        <w:t xml:space="preserve">subject </w:t>
      </w:r>
      <w:r>
        <w:t xml:space="preserve">with </w:t>
      </w:r>
      <w:r>
        <w:t xml:space="preserve">the </w:t>
      </w:r>
      <w:r>
        <w:t xml:space="preserve">use </w:t>
      </w:r>
      <w:r>
        <w:t xml:space="preserve">of </w:t>
      </w:r>
      <w:r>
        <w:t xml:space="preserve">jaws </w:t>
      </w:r>
      <w:r>
        <w:t xml:space="preserve">and </w:t>
      </w:r>
      <w:r>
        <w:t xml:space="preserve">printed </w:t>
      </w:r>
      <w:r>
        <w:t xml:space="preserve">with </w:t>
      </w:r>
      <w:r>
        <w:t xml:space="preserve">duxbury </w:t>
      </w:r>
      <w:r>
        <w:t xml:space="preserve">and </w:t>
      </w:r>
      <w:r>
        <w:t xml:space="preserve">tiger </w:t>
      </w:r>
      <w:r>
        <w:t xml:space="preserve">view </w:t>
      </w:r>
      <w:r>
        <w:t xml:space="preserve">plus </w:t>
      </w:r>
      <w:r>
        <w:t xml:space="preserve">software </w:t>
      </w:r>
      <w:r>
        <w:t xml:space="preserve">s </w:t>
      </w:r>
      <w:r>
        <w:t xml:space="preserve">performed </w:t>
      </w:r>
      <w:r>
        <w:t xml:space="preserve">ada </w:t>
      </w:r>
      <w:r>
        <w:t xml:space="preserve">testing </w:t>
      </w:r>
      <w:r>
        <w:t xml:space="preserve">to </w:t>
      </w:r>
      <w:r>
        <w:t xml:space="preserve">meet </w:t>
      </w:r>
      <w:r>
        <w:t xml:space="preserve">508 </w:t>
      </w:r>
      <w:r>
        <w:t xml:space="preserve">compliance </w:t>
      </w:r>
      <w:r>
        <w:t xml:space="preserve">codes </w:t>
      </w:r>
      <w:r>
        <w:t xml:space="preserve">to </w:t>
      </w:r>
      <w:r>
        <w:t xml:space="preserve">assure </w:t>
      </w:r>
      <w:r>
        <w:t xml:space="preserve">accessibility </w:t>
      </w:r>
      <w:r>
        <w:t xml:space="preserve">for </w:t>
      </w:r>
      <w:r>
        <w:t xml:space="preserve">people </w:t>
      </w:r>
      <w:r>
        <w:t xml:space="preserve">who </w:t>
      </w:r>
      <w:r>
        <w:t xml:space="preserve">are </w:t>
      </w:r>
      <w:r>
        <w:t xml:space="preserve">visually </w:t>
      </w:r>
      <w:r>
        <w:t xml:space="preserve">impaired </w:t>
      </w:r>
      <w:r>
        <w:t xml:space="preserve">performed </w:t>
      </w:r>
      <w:r>
        <w:t xml:space="preserve">vigorous </w:t>
      </w:r>
      <w:r>
        <w:t xml:space="preserve">section </w:t>
      </w:r>
      <w:r>
        <w:t xml:space="preserve">508 </w:t>
      </w:r>
      <w:r>
        <w:t xml:space="preserve">accessibility </w:t>
      </w:r>
      <w:r>
        <w:t xml:space="preserve">compliance </w:t>
      </w:r>
      <w:r>
        <w:t xml:space="preserve">test </w:t>
      </w:r>
      <w:r>
        <w:t xml:space="preserve">with </w:t>
      </w:r>
      <w:r>
        <w:t xml:space="preserve">jaws </w:t>
      </w:r>
      <w:r>
        <w:t xml:space="preserve">wat </w:t>
      </w:r>
      <w:r>
        <w:t xml:space="preserve">and </w:t>
      </w:r>
      <w:r>
        <w:t xml:space="preserve">acc </w:t>
      </w:r>
      <w:r>
        <w:t xml:space="preserve">verify </w:t>
      </w:r>
      <w:r>
        <w:t xml:space="preserve">etc </w:t>
      </w:r>
      <w:r>
        <w:t xml:space="preserve">logged </w:t>
      </w:r>
      <w:r>
        <w:t xml:space="preserve">monitored </w:t>
      </w:r>
      <w:r>
        <w:t xml:space="preserve">and </w:t>
      </w:r>
      <w:r>
        <w:t xml:space="preserve">retested </w:t>
      </w:r>
      <w:r>
        <w:t xml:space="preserve">defects </w:t>
      </w:r>
      <w:r>
        <w:t xml:space="preserve">in </w:t>
      </w:r>
      <w:r>
        <w:t xml:space="preserve">qc </w:t>
      </w:r>
      <w:r>
        <w:t xml:space="preserve">for </w:t>
      </w:r>
      <w:r>
        <w:t xml:space="preserve">section </w:t>
      </w:r>
      <w:r>
        <w:t xml:space="preserve">508 </w:t>
      </w:r>
      <w:r>
        <w:t xml:space="preserve">failures </w:t>
      </w:r>
      <w:r>
        <w:t xml:space="preserve">with </w:t>
      </w:r>
      <w:r>
        <w:t xml:space="preserve">various </w:t>
      </w:r>
      <w:r>
        <w:t xml:space="preserve">compatible </w:t>
      </w:r>
      <w:r>
        <w:t xml:space="preserve">browsers </w:t>
      </w:r>
      <w:r>
        <w:t xml:space="preserve">based </w:t>
      </w:r>
      <w:r>
        <w:t xml:space="preserve">on </w:t>
      </w:r>
      <w:r>
        <w:t xml:space="preserve">wcag </w:t>
      </w:r>
      <w:r>
        <w:t xml:space="preserve">2 </w:t>
      </w:r>
      <w:r>
        <w:t xml:space="preserve">0 </w:t>
      </w:r>
      <w:r>
        <w:t xml:space="preserve">guidelines </w:t>
      </w:r>
      <w:r>
        <w:t xml:space="preserve">and </w:t>
      </w:r>
      <w:r>
        <w:t xml:space="preserve">section </w:t>
      </w:r>
      <w:r>
        <w:t xml:space="preserve">508 </w:t>
      </w:r>
      <w:r>
        <w:t xml:space="preserve">technical </w:t>
      </w:r>
      <w:r>
        <w:t xml:space="preserve">standard </w:t>
      </w:r>
      <w:r>
        <w:t xml:space="preserve">performed </w:t>
      </w:r>
      <w:r>
        <w:t xml:space="preserve">shake </w:t>
      </w:r>
      <w:r>
        <w:t xml:space="preserve">out </w:t>
      </w:r>
      <w:r>
        <w:t xml:space="preserve">testing </w:t>
      </w:r>
      <w:r>
        <w:t xml:space="preserve">on </w:t>
      </w:r>
      <w:r>
        <w:t xml:space="preserve">production </w:t>
      </w:r>
      <w:r>
        <w:t xml:space="preserve">environment </w:t>
      </w:r>
      <w:r>
        <w:t xml:space="preserve">after </w:t>
      </w:r>
      <w:r>
        <w:t xml:space="preserve">pcb </w:t>
      </w:r>
      <w:r>
        <w:t xml:space="preserve">updates </w:t>
      </w:r>
      <w:r>
        <w:t xml:space="preserve">are </w:t>
      </w:r>
      <w:r>
        <w:t xml:space="preserve">done </w:t>
      </w:r>
      <w:r>
        <w:t xml:space="preserve">for </w:t>
      </w:r>
      <w:r>
        <w:t xml:space="preserve">its </w:t>
      </w:r>
      <w:r>
        <w:t xml:space="preserve">and </w:t>
      </w:r>
      <w:r>
        <w:t xml:space="preserve">tds </w:t>
      </w:r>
      <w:r>
        <w:t xml:space="preserve">conducted </w:t>
      </w:r>
      <w:r>
        <w:t xml:space="preserve">regression </w:t>
      </w:r>
      <w:r>
        <w:t xml:space="preserve">testing </w:t>
      </w:r>
      <w:r>
        <w:t xml:space="preserve">on </w:t>
      </w:r>
      <w:r>
        <w:t xml:space="preserve">iat </w:t>
      </w:r>
      <w:r>
        <w:t xml:space="preserve">system </w:t>
      </w:r>
      <w:r>
        <w:t xml:space="preserve">integration </w:t>
      </w:r>
      <w:r>
        <w:t xml:space="preserve">after </w:t>
      </w:r>
      <w:r>
        <w:t xml:space="preserve">new </w:t>
      </w:r>
      <w:r>
        <w:t xml:space="preserve">enhancements </w:t>
      </w:r>
      <w:r>
        <w:t xml:space="preserve">to </w:t>
      </w:r>
      <w:r>
        <w:t xml:space="preserve">the </w:t>
      </w:r>
      <w:r>
        <w:t xml:space="preserve">iat </w:t>
      </w:r>
      <w:r>
        <w:t xml:space="preserve">editors </w:t>
      </w:r>
      <w:r>
        <w:t xml:space="preserve">performed </w:t>
      </w:r>
      <w:r>
        <w:t xml:space="preserve">back </w:t>
      </w:r>
      <w:r>
        <w:t xml:space="preserve">end </w:t>
      </w:r>
      <w:r>
        <w:t xml:space="preserve">testing </w:t>
      </w:r>
      <w:r>
        <w:t xml:space="preserve">using </w:t>
      </w:r>
      <w:r>
        <w:t xml:space="preserve">sql </w:t>
      </w:r>
      <w:r>
        <w:t xml:space="preserve">queries </w:t>
      </w:r>
      <w:r>
        <w:t xml:space="preserve">in </w:t>
      </w:r>
      <w:r>
        <w:t xml:space="preserve">microsoft </w:t>
      </w:r>
      <w:r>
        <w:t xml:space="preserve">sql </w:t>
      </w:r>
      <w:r>
        <w:t xml:space="preserve">server </w:t>
      </w:r>
      <w:r>
        <w:t xml:space="preserve">tested </w:t>
      </w:r>
      <w:r>
        <w:t xml:space="preserve">various </w:t>
      </w:r>
      <w:r>
        <w:t xml:space="preserve">standards </w:t>
      </w:r>
      <w:r>
        <w:t xml:space="preserve">based </w:t>
      </w:r>
      <w:r>
        <w:t xml:space="preserve">adaptive </w:t>
      </w:r>
      <w:r>
        <w:t xml:space="preserve">and </w:t>
      </w:r>
      <w:r>
        <w:t xml:space="preserve">online </w:t>
      </w:r>
      <w:r>
        <w:t xml:space="preserve">tests </w:t>
      </w:r>
      <w:r>
        <w:t xml:space="preserve">to </w:t>
      </w:r>
      <w:r>
        <w:t xml:space="preserve">verify </w:t>
      </w:r>
      <w:r>
        <w:t xml:space="preserve">the </w:t>
      </w:r>
      <w:r>
        <w:t xml:space="preserve">its </w:t>
      </w:r>
      <w:r>
        <w:t xml:space="preserve">and </w:t>
      </w:r>
      <w:r>
        <w:t xml:space="preserve">tds </w:t>
      </w:r>
      <w:r>
        <w:t xml:space="preserve">functionality </w:t>
      </w:r>
      <w:r>
        <w:t xml:space="preserve">deployed </w:t>
      </w:r>
      <w:r>
        <w:t xml:space="preserve">the </w:t>
      </w:r>
      <w:r>
        <w:t xml:space="preserve">tds </w:t>
      </w:r>
      <w:r>
        <w:t xml:space="preserve">student </w:t>
      </w:r>
      <w:r>
        <w:t xml:space="preserve">and </w:t>
      </w:r>
      <w:r>
        <w:t xml:space="preserve">proctor </w:t>
      </w:r>
      <w:r>
        <w:t xml:space="preserve">login </w:t>
      </w:r>
      <w:r>
        <w:t xml:space="preserve">geo </w:t>
      </w:r>
      <w:r>
        <w:t xml:space="preserve">application </w:t>
      </w:r>
      <w:r>
        <w:t xml:space="preserve">builds </w:t>
      </w:r>
      <w:r>
        <w:t xml:space="preserve">to </w:t>
      </w:r>
      <w:r>
        <w:t xml:space="preserve">test </w:t>
      </w:r>
      <w:r>
        <w:t xml:space="preserve">site </w:t>
      </w:r>
      <w:r>
        <w:t xml:space="preserve">with </w:t>
      </w:r>
      <w:r>
        <w:t xml:space="preserve">team </w:t>
      </w:r>
      <w:r>
        <w:t xml:space="preserve">city </w:t>
      </w:r>
      <w:r>
        <w:t xml:space="preserve">and </w:t>
      </w:r>
      <w:r>
        <w:t xml:space="preserve">havoc </w:t>
      </w:r>
      <w:r>
        <w:t xml:space="preserve">testing </w:t>
      </w:r>
      <w:r>
        <w:t xml:space="preserve">cross </w:t>
      </w:r>
      <w:r>
        <w:t xml:space="preserve">browsers </w:t>
      </w:r>
      <w:r>
        <w:t xml:space="preserve">on </w:t>
      </w:r>
      <w:r>
        <w:t xml:space="preserve">ie </w:t>
      </w:r>
      <w:r>
        <w:t xml:space="preserve">ff </w:t>
      </w:r>
      <w:r>
        <w:t xml:space="preserve">and </w:t>
      </w:r>
      <w:r>
        <w:t xml:space="preserve">safari </w:t>
      </w:r>
      <w:r>
        <w:t xml:space="preserve">chrome </w:t>
      </w:r>
      <w:r>
        <w:t xml:space="preserve">and </w:t>
      </w:r>
      <w:r>
        <w:t xml:space="preserve">macbook </w:t>
      </w:r>
      <w:r>
        <w:t xml:space="preserve">and </w:t>
      </w:r>
      <w:r>
        <w:t xml:space="preserve">various </w:t>
      </w:r>
      <w:r>
        <w:t xml:space="preserve">operating </w:t>
      </w:r>
      <w:r>
        <w:t xml:space="preserve">systems </w:t>
      </w:r>
      <w:r>
        <w:t xml:space="preserve">and </w:t>
      </w:r>
      <w:r>
        <w:t xml:space="preserve">mobile </w:t>
      </w:r>
      <w:r>
        <w:t xml:space="preserve">devices </w:t>
      </w:r>
      <w:r>
        <w:t xml:space="preserve">partnered </w:t>
      </w:r>
      <w:r>
        <w:t xml:space="preserve">with </w:t>
      </w:r>
      <w:r>
        <w:t xml:space="preserve">the </w:t>
      </w:r>
      <w:r>
        <w:t xml:space="preserve">software </w:t>
      </w:r>
      <w:r>
        <w:t xml:space="preserve">development </w:t>
      </w:r>
      <w:r>
        <w:t xml:space="preserve">and </w:t>
      </w:r>
      <w:r>
        <w:t xml:space="preserve">program </w:t>
      </w:r>
      <w:r>
        <w:t xml:space="preserve">management </w:t>
      </w:r>
      <w:r>
        <w:t xml:space="preserve">teams </w:t>
      </w:r>
      <w:r>
        <w:t xml:space="preserve">to </w:t>
      </w:r>
      <w:r>
        <w:t xml:space="preserve">investigate </w:t>
      </w:r>
      <w:r>
        <w:t xml:space="preserve">and </w:t>
      </w:r>
      <w:r>
        <w:t xml:space="preserve">resolve </w:t>
      </w:r>
      <w:r>
        <w:t xml:space="preserve">product </w:t>
      </w:r>
      <w:r>
        <w:t xml:space="preserve">defects </w:t>
      </w:r>
      <w:r>
        <w:t xml:space="preserve">participated </w:t>
      </w:r>
      <w:r>
        <w:t xml:space="preserve">in </w:t>
      </w:r>
      <w:r>
        <w:t xml:space="preserve">weekly </w:t>
      </w:r>
      <w:r>
        <w:t xml:space="preserve">project </w:t>
      </w:r>
      <w:r>
        <w:t xml:space="preserve">status </w:t>
      </w:r>
      <w:r>
        <w:t xml:space="preserve">meeting </w:t>
      </w:r>
      <w:r>
        <w:t xml:space="preserve">and </w:t>
      </w:r>
      <w:r>
        <w:t xml:space="preserve">updated </w:t>
      </w:r>
      <w:r>
        <w:t xml:space="preserve">the </w:t>
      </w:r>
      <w:r>
        <w:t xml:space="preserve">testing </w:t>
      </w:r>
      <w:r>
        <w:t xml:space="preserve">progress </w:t>
      </w:r>
      <w:r>
        <w:t xml:space="preserve">used </w:t>
      </w:r>
      <w:r>
        <w:t xml:space="preserve">output </w:t>
      </w:r>
      <w:r>
        <w:t xml:space="preserve">values </w:t>
      </w:r>
      <w:r>
        <w:t xml:space="preserve">in </w:t>
      </w:r>
      <w:r>
        <w:t xml:space="preserve">the </w:t>
      </w:r>
      <w:r>
        <w:t xml:space="preserve">scripts </w:t>
      </w:r>
      <w:r>
        <w:t xml:space="preserve">experience </w:t>
      </w:r>
      <w:r>
        <w:t xml:space="preserve">in </w:t>
      </w:r>
      <w:r>
        <w:t xml:space="preserve">performing </w:t>
      </w:r>
      <w:r>
        <w:t xml:space="preserve">end </w:t>
      </w:r>
      <w:r>
        <w:t xml:space="preserve">to </w:t>
      </w:r>
      <w:r>
        <w:t xml:space="preserve">end </w:t>
      </w:r>
      <w:r>
        <w:t xml:space="preserve">testing </w:t>
      </w:r>
      <w:r>
        <w:t xml:space="preserve">between </w:t>
      </w:r>
      <w:r>
        <w:t xml:space="preserve">legacy </w:t>
      </w:r>
      <w:r>
        <w:t xml:space="preserve">applications </w:t>
      </w:r>
      <w:r>
        <w:t xml:space="preserve">migrated </w:t>
      </w:r>
      <w:r>
        <w:t xml:space="preserve">applications </w:t>
      </w:r>
      <w:r>
        <w:t xml:space="preserve">prioritized </w:t>
      </w:r>
      <w:r>
        <w:t xml:space="preserve">and </w:t>
      </w:r>
      <w:r>
        <w:t xml:space="preserve">reported </w:t>
      </w:r>
      <w:r>
        <w:t xml:space="preserve">defects </w:t>
      </w:r>
      <w:r>
        <w:t xml:space="preserve">using </w:t>
      </w:r>
      <w:r>
        <w:t xml:space="preserve">clear </w:t>
      </w:r>
      <w:r>
        <w:t xml:space="preserve">quest </w:t>
      </w:r>
      <w:r>
        <w:t xml:space="preserve">to </w:t>
      </w:r>
      <w:r>
        <w:t xml:space="preserve">present </w:t>
      </w:r>
      <w:r>
        <w:t xml:space="preserve">documents </w:t>
      </w:r>
      <w:r>
        <w:t xml:space="preserve">and </w:t>
      </w:r>
      <w:r>
        <w:t xml:space="preserve">reports </w:t>
      </w:r>
      <w:r>
        <w:t xml:space="preserve">in </w:t>
      </w:r>
      <w:r>
        <w:t xml:space="preserve">weekly </w:t>
      </w:r>
      <w:r>
        <w:t xml:space="preserve">team </w:t>
      </w:r>
      <w:r>
        <w:t xml:space="preserve">meetings </w:t>
      </w:r>
      <w:r>
        <w:t xml:space="preserve">participated </w:t>
      </w:r>
      <w:r>
        <w:t xml:space="preserve">in </w:t>
      </w:r>
      <w:r>
        <w:t xml:space="preserve">weekly </w:t>
      </w:r>
      <w:r>
        <w:t xml:space="preserve">status </w:t>
      </w:r>
      <w:r>
        <w:t xml:space="preserve">meeting </w:t>
      </w:r>
      <w:r>
        <w:t xml:space="preserve">coordinated </w:t>
      </w:r>
      <w:r>
        <w:t xml:space="preserve">with </w:t>
      </w:r>
      <w:r>
        <w:t xml:space="preserve">the </w:t>
      </w:r>
      <w:r>
        <w:t xml:space="preserve">developers </w:t>
      </w:r>
      <w:r>
        <w:t xml:space="preserve">and </w:t>
      </w:r>
      <w:r>
        <w:t xml:space="preserve">testers </w:t>
      </w:r>
      <w:r>
        <w:t xml:space="preserve">to </w:t>
      </w:r>
      <w:r>
        <w:t xml:space="preserve">resolve </w:t>
      </w:r>
      <w:r>
        <w:t xml:space="preserve">the </w:t>
      </w:r>
      <w:r>
        <w:t xml:space="preserve">defects </w:t>
      </w:r>
      <w:r>
        <w:t xml:space="preserve">and </w:t>
      </w:r>
      <w:r>
        <w:t xml:space="preserve">close </w:t>
      </w:r>
      <w:r>
        <w:t xml:space="preserve">them </w:t>
      </w:r>
      <w:r>
        <w:t xml:space="preserve">actively </w:t>
      </w:r>
      <w:r>
        <w:t xml:space="preserve">participated </w:t>
      </w:r>
      <w:r>
        <w:t xml:space="preserve">in </w:t>
      </w:r>
      <w:r>
        <w:t xml:space="preserve">all </w:t>
      </w:r>
      <w:r>
        <w:t xml:space="preserve">phases </w:t>
      </w:r>
      <w:r>
        <w:t xml:space="preserve">of </w:t>
      </w:r>
      <w:r>
        <w:t xml:space="preserve">testing </w:t>
      </w:r>
      <w:r>
        <w:t xml:space="preserve">life </w:t>
      </w:r>
      <w:r>
        <w:t xml:space="preserve">cycle </w:t>
      </w:r>
      <w:r>
        <w:t xml:space="preserve">including </w:t>
      </w:r>
      <w:r>
        <w:t xml:space="preserve">document </w:t>
      </w:r>
      <w:r>
        <w:t xml:space="preserve">reviews </w:t>
      </w:r>
      <w:r>
        <w:t xml:space="preserve">inspections </w:t>
      </w:r>
      <w:r>
        <w:t xml:space="preserve">and </w:t>
      </w:r>
      <w:r>
        <w:t xml:space="preserve">project </w:t>
      </w:r>
      <w:r>
        <w:t xml:space="preserve">status </w:t>
      </w:r>
      <w:r>
        <w:t xml:space="preserve">meetings </w:t>
      </w:r>
      <w:r>
        <w:t xml:space="preserve">set </w:t>
      </w:r>
      <w:r>
        <w:t xml:space="preserve">up </w:t>
      </w:r>
      <w:r>
        <w:t xml:space="preserve">co </w:t>
      </w:r>
      <w:r>
        <w:t xml:space="preserve">ordinate </w:t>
      </w:r>
      <w:r>
        <w:t xml:space="preserve">conduct </w:t>
      </w:r>
      <w:r>
        <w:t xml:space="preserve">system </w:t>
      </w:r>
      <w:r>
        <w:t xml:space="preserve">testing </w:t>
      </w:r>
      <w:r>
        <w:t xml:space="preserve">with </w:t>
      </w:r>
      <w:r>
        <w:t xml:space="preserve">business </w:t>
      </w:r>
      <w:r>
        <w:t xml:space="preserve">analysts </w:t>
      </w:r>
      <w:r>
        <w:t xml:space="preserve">and </w:t>
      </w:r>
      <w:r>
        <w:t xml:space="preserve">end </w:t>
      </w:r>
      <w:r>
        <w:t xml:space="preserve">field </w:t>
      </w:r>
      <w:r>
        <w:t xml:space="preserve">users </w:t>
      </w:r>
      <w:r>
        <w:t xml:space="preserve">after </w:t>
      </w:r>
      <w:r>
        <w:t xml:space="preserve">the </w:t>
      </w:r>
      <w:r>
        <w:t xml:space="preserve">applications </w:t>
      </w:r>
      <w:r>
        <w:t xml:space="preserve">were </w:t>
      </w:r>
      <w:r>
        <w:t xml:space="preserve">all </w:t>
      </w:r>
      <w:r>
        <w:t xml:space="preserve">set </w:t>
      </w:r>
      <w:r>
        <w:t xml:space="preserve">involved </w:t>
      </w:r>
      <w:r>
        <w:t xml:space="preserve">in </w:t>
      </w:r>
      <w:r>
        <w:t xml:space="preserve">weekly </w:t>
      </w:r>
      <w:r>
        <w:t xml:space="preserve">walkthroughs </w:t>
      </w:r>
      <w:r>
        <w:t xml:space="preserve">and </w:t>
      </w:r>
      <w:r>
        <w:t xml:space="preserve">inspection </w:t>
      </w:r>
      <w:r>
        <w:t xml:space="preserve">meetings </w:t>
      </w:r>
      <w:r>
        <w:t xml:space="preserve">to </w:t>
      </w:r>
      <w:r>
        <w:t xml:space="preserve">verify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 </w:t>
      </w:r>
      <w:r>
        <w:t xml:space="preserve">testing </w:t>
      </w:r>
      <w:r>
        <w:t xml:space="preserve">effort </w:t>
      </w:r>
      <w:r>
        <w:t xml:space="preserve">and </w:t>
      </w:r>
      <w:r>
        <w:t xml:space="preserve">the </w:t>
      </w:r>
      <w:r>
        <w:t xml:space="preserve">project </w:t>
      </w:r>
      <w:r>
        <w:t xml:space="preserve">as </w:t>
      </w:r>
      <w:r>
        <w:t xml:space="preserve">a </w:t>
      </w:r>
      <w:r>
        <w:t xml:space="preserve">whole </w:t>
      </w:r>
      <w:r>
        <w:t xml:space="preserve">environment </w:t>
      </w:r>
      <w:r>
        <w:t xml:space="preserve">net </w:t>
      </w:r>
      <w:r>
        <w:t xml:space="preserve">microsoft </w:t>
      </w:r>
      <w:r>
        <w:t xml:space="preserve">sql </w:t>
      </w:r>
      <w:r>
        <w:t xml:space="preserve">server </w:t>
      </w:r>
      <w:r>
        <w:t xml:space="preserve">fogbugz </w:t>
      </w:r>
      <w:r>
        <w:t xml:space="preserve">selenium </w:t>
      </w:r>
      <w:r>
        <w:t xml:space="preserve">java </w:t>
      </w:r>
      <w:r>
        <w:t xml:space="preserve">jaws </w:t>
      </w:r>
      <w:r>
        <w:t xml:space="preserve">ada </w:t>
      </w:r>
      <w:r>
        <w:t xml:space="preserve">html </w:t>
      </w:r>
      <w:r>
        <w:t xml:space="preserve">linux </w:t>
      </w:r>
      <w:r>
        <w:t xml:space="preserve">unix </w:t>
      </w:r>
      <w:r>
        <w:t xml:space="preserve">ubuntu </w:t>
      </w:r>
      <w:r>
        <w:t xml:space="preserve">macbook </w:t>
      </w:r>
      <w:r>
        <w:t xml:space="preserve">ios </w:t>
      </w:r>
      <w:r>
        <w:t xml:space="preserve">fedora </w:t>
      </w:r>
      <w:r>
        <w:t xml:space="preserve">secure </w:t>
      </w:r>
      <w:r>
        <w:t xml:space="preserve">browsers </w:t>
      </w:r>
      <w:r>
        <w:t xml:space="preserve">windows7 </w:t>
      </w:r>
      <w:r>
        <w:t xml:space="preserve">javascript </w:t>
      </w:r>
      <w:r>
        <w:t xml:space="preserve">openoffice </w:t>
      </w:r>
      <w:r>
        <w:t xml:space="preserve">editor </w:t>
      </w:r>
      <w:r>
        <w:t xml:space="preserve">tools </w:t>
      </w:r>
      <w:r>
        <w:t xml:space="preserve">the </w:t>
      </w:r>
      <w:r>
        <w:t xml:space="preserve">reader </w:t>
      </w:r>
      <w:r>
        <w:t xml:space="preserve">s </w:t>
      </w:r>
      <w:r>
        <w:t xml:space="preserve">digest </w:t>
      </w:r>
      <w:r>
        <w:t xml:space="preserve">association </w:t>
      </w:r>
      <w:r>
        <w:t xml:space="preserve">inc </w:t>
      </w:r>
      <w:r>
        <w:t xml:space="preserve">pleasantville </w:t>
      </w:r>
      <w:r>
        <w:t xml:space="preserve">ny </w:t>
      </w:r>
      <w:r>
        <w:t xml:space="preserve">mar </w:t>
      </w:r>
      <w:r>
        <w:t xml:space="preserve">2011 </w:t>
      </w:r>
      <w:r>
        <w:t xml:space="preserve">sep </w:t>
      </w:r>
      <w:r>
        <w:t xml:space="preserve">2012 </w:t>
      </w:r>
      <w:r>
        <w:t xml:space="preserve">accessibility </w:t>
      </w:r>
      <w:r>
        <w:t xml:space="preserve">tester </w:t>
      </w:r>
      <w:r>
        <w:t xml:space="preserve">analyst </w:t>
      </w:r>
      <w:r>
        <w:t xml:space="preserve">the </w:t>
      </w:r>
      <w:r>
        <w:t xml:space="preserve">scope </w:t>
      </w:r>
      <w:r>
        <w:t xml:space="preserve">of </w:t>
      </w:r>
      <w:r>
        <w:t xml:space="preserve">this </w:t>
      </w:r>
      <w:r>
        <w:t xml:space="preserve">project </w:t>
      </w:r>
      <w:r>
        <w:t xml:space="preserve">is </w:t>
      </w:r>
      <w:r>
        <w:t xml:space="preserve">to </w:t>
      </w:r>
      <w:r>
        <w:t xml:space="preserve">deliver </w:t>
      </w:r>
      <w:r>
        <w:t xml:space="preserve">the </w:t>
      </w:r>
      <w:r>
        <w:t xml:space="preserve">core </w:t>
      </w:r>
      <w:r>
        <w:t xml:space="preserve">components </w:t>
      </w:r>
      <w:r>
        <w:t xml:space="preserve">for </w:t>
      </w:r>
      <w:r>
        <w:t xml:space="preserve">the </w:t>
      </w:r>
      <w:r>
        <w:t xml:space="preserve">consolidated </w:t>
      </w:r>
      <w:r>
        <w:t xml:space="preserve">subscription </w:t>
      </w:r>
      <w:r>
        <w:t xml:space="preserve">system </w:t>
      </w:r>
      <w:r>
        <w:t xml:space="preserve">the </w:t>
      </w:r>
      <w:r>
        <w:t xml:space="preserve">system </w:t>
      </w:r>
      <w:r>
        <w:t xml:space="preserve">will </w:t>
      </w:r>
      <w:r>
        <w:t xml:space="preserve">streamline </w:t>
      </w:r>
      <w:r>
        <w:t xml:space="preserve">the </w:t>
      </w:r>
      <w:r>
        <w:t xml:space="preserve">process </w:t>
      </w:r>
      <w:r>
        <w:t xml:space="preserve">of </w:t>
      </w:r>
      <w:r>
        <w:t xml:space="preserve">online </w:t>
      </w:r>
      <w:r>
        <w:t xml:space="preserve">subscription </w:t>
      </w:r>
      <w:r>
        <w:t xml:space="preserve">and </w:t>
      </w:r>
      <w:r>
        <w:t xml:space="preserve">provides </w:t>
      </w:r>
      <w:r>
        <w:t xml:space="preserve">an </w:t>
      </w:r>
      <w:r>
        <w:t xml:space="preserve">interface </w:t>
      </w:r>
      <w:r>
        <w:t xml:space="preserve">for </w:t>
      </w:r>
      <w:r>
        <w:t xml:space="preserve">offline </w:t>
      </w:r>
      <w:r>
        <w:t xml:space="preserve">channels </w:t>
      </w:r>
      <w:r>
        <w:t xml:space="preserve">as </w:t>
      </w:r>
      <w:r>
        <w:t xml:space="preserve">well </w:t>
      </w:r>
      <w:r>
        <w:t xml:space="preserve">the </w:t>
      </w:r>
      <w:r>
        <w:t xml:space="preserve">second </w:t>
      </w:r>
      <w:r>
        <w:t xml:space="preserve">phase </w:t>
      </w:r>
      <w:r>
        <w:t xml:space="preserve">is </w:t>
      </w:r>
      <w:r>
        <w:t xml:space="preserve">to </w:t>
      </w:r>
      <w:r>
        <w:t xml:space="preserve">construct </w:t>
      </w:r>
      <w:r>
        <w:t xml:space="preserve">a </w:t>
      </w:r>
      <w:r>
        <w:t xml:space="preserve">portal </w:t>
      </w:r>
      <w:r>
        <w:t xml:space="preserve">to </w:t>
      </w:r>
      <w:r>
        <w:t xml:space="preserve">host </w:t>
      </w:r>
      <w:r>
        <w:t xml:space="preserve">the </w:t>
      </w:r>
      <w:r>
        <w:t xml:space="preserve">client </w:t>
      </w:r>
      <w:r>
        <w:t xml:space="preserve">s </w:t>
      </w:r>
      <w:r>
        <w:t xml:space="preserve">electronic </w:t>
      </w:r>
      <w:r>
        <w:t xml:space="preserve">publications </w:t>
      </w:r>
      <w:r>
        <w:t xml:space="preserve">this </w:t>
      </w:r>
      <w:r>
        <w:t xml:space="preserve">website </w:t>
      </w:r>
      <w:r>
        <w:t xml:space="preserve">will </w:t>
      </w:r>
      <w:r>
        <w:t xml:space="preserve">have </w:t>
      </w:r>
      <w:r>
        <w:t xml:space="preserve">dynamic </w:t>
      </w:r>
      <w:r>
        <w:t xml:space="preserve">functionalities </w:t>
      </w:r>
      <w:r>
        <w:t xml:space="preserve">with </w:t>
      </w:r>
      <w:r>
        <w:t xml:space="preserve">various </w:t>
      </w:r>
      <w:r>
        <w:t xml:space="preserve">applications </w:t>
      </w:r>
      <w:r>
        <w:t xml:space="preserve">including </w:t>
      </w:r>
      <w:r>
        <w:t xml:space="preserve">shopping </w:t>
      </w:r>
      <w:r>
        <w:t xml:space="preserve">cart </w:t>
      </w:r>
      <w:r>
        <w:t xml:space="preserve">search </w:t>
      </w:r>
      <w:r>
        <w:t xml:space="preserve">functionality </w:t>
      </w:r>
      <w:r>
        <w:t xml:space="preserve">etc </w:t>
      </w:r>
      <w:r>
        <w:t xml:space="preserve">this </w:t>
      </w:r>
      <w:r>
        <w:t xml:space="preserve">website </w:t>
      </w:r>
      <w:r>
        <w:t xml:space="preserve">will </w:t>
      </w:r>
      <w:r>
        <w:t xml:space="preserve">be </w:t>
      </w:r>
      <w:r>
        <w:t xml:space="preserve">integrated </w:t>
      </w:r>
      <w:r>
        <w:t xml:space="preserve">to </w:t>
      </w:r>
      <w:r>
        <w:t xml:space="preserve">the </w:t>
      </w:r>
      <w:r>
        <w:t xml:space="preserve">central </w:t>
      </w:r>
      <w:r>
        <w:t xml:space="preserve">web </w:t>
      </w:r>
      <w:r>
        <w:t xml:space="preserve">portal </w:t>
      </w:r>
      <w:r>
        <w:t xml:space="preserve">responsibilities </w:t>
      </w:r>
      <w:r>
        <w:t xml:space="preserve">reviewed </w:t>
      </w:r>
      <w:r>
        <w:t xml:space="preserve">and </w:t>
      </w:r>
      <w:r>
        <w:t xml:space="preserve">analyzed </w:t>
      </w:r>
      <w:r>
        <w:t xml:space="preserve">various </w:t>
      </w:r>
      <w:r>
        <w:t xml:space="preserve">business </w:t>
      </w:r>
      <w:r>
        <w:t xml:space="preserve">documents </w:t>
      </w:r>
      <w:r>
        <w:t xml:space="preserve">brds </w:t>
      </w:r>
      <w:r>
        <w:t xml:space="preserve">frds </w:t>
      </w:r>
      <w:r>
        <w:t xml:space="preserve">trs </w:t>
      </w:r>
      <w:r>
        <w:t xml:space="preserve">from </w:t>
      </w:r>
      <w:r>
        <w:t xml:space="preserve">several </w:t>
      </w:r>
      <w:r>
        <w:t xml:space="preserve">sources </w:t>
      </w:r>
      <w:r>
        <w:t xml:space="preserve">and </w:t>
      </w:r>
      <w:r>
        <w:t xml:space="preserve">by </w:t>
      </w:r>
      <w:r>
        <w:t xml:space="preserve">conducting </w:t>
      </w:r>
      <w:r>
        <w:t xml:space="preserve">requirement </w:t>
      </w:r>
      <w:r>
        <w:t xml:space="preserve">walkthrough </w:t>
      </w:r>
      <w:r>
        <w:t xml:space="preserve">meetings </w:t>
      </w:r>
      <w:r>
        <w:t xml:space="preserve">with </w:t>
      </w:r>
      <w:r>
        <w:t xml:space="preserve">end </w:t>
      </w:r>
      <w:r>
        <w:t xml:space="preserve">users </w:t>
      </w:r>
      <w:r>
        <w:t xml:space="preserve">and </w:t>
      </w:r>
      <w:r>
        <w:t xml:space="preserve">business </w:t>
      </w:r>
      <w:r>
        <w:t xml:space="preserve">analysts </w:t>
      </w:r>
      <w:r>
        <w:t xml:space="preserve">developed </w:t>
      </w:r>
      <w:r>
        <w:t xml:space="preserve">comprehensive </w:t>
      </w:r>
      <w:r>
        <w:t xml:space="preserve">ada </w:t>
      </w:r>
      <w:r>
        <w:t xml:space="preserve">assessment </w:t>
      </w:r>
      <w:r>
        <w:t xml:space="preserve">needs </w:t>
      </w:r>
      <w:r>
        <w:t xml:space="preserve">and </w:t>
      </w:r>
      <w:r>
        <w:t xml:space="preserve">recommendation </w:t>
      </w:r>
      <w:r>
        <w:t xml:space="preserve">for </w:t>
      </w:r>
      <w:r>
        <w:t xml:space="preserve">general </w:t>
      </w:r>
      <w:r>
        <w:t xml:space="preserve">public </w:t>
      </w:r>
      <w:r>
        <w:t xml:space="preserve">followed </w:t>
      </w:r>
      <w:r>
        <w:t xml:space="preserve">the </w:t>
      </w:r>
      <w:r>
        <w:t xml:space="preserve">agile </w:t>
      </w:r>
      <w:r>
        <w:t xml:space="preserve">methodology </w:t>
      </w:r>
      <w:r>
        <w:t xml:space="preserve">to </w:t>
      </w:r>
      <w:r>
        <w:t xml:space="preserve">emphasize </w:t>
      </w:r>
      <w:r>
        <w:t xml:space="preserve">on </w:t>
      </w:r>
      <w:r>
        <w:t xml:space="preserve">real </w:t>
      </w:r>
      <w:r>
        <w:t xml:space="preserve">time </w:t>
      </w:r>
      <w:r>
        <w:t xml:space="preserve">communication </w:t>
      </w:r>
      <w:r>
        <w:t xml:space="preserve">over </w:t>
      </w:r>
      <w:r>
        <w:t xml:space="preserve">written </w:t>
      </w:r>
      <w:r>
        <w:t xml:space="preserve">documentation </w:t>
      </w:r>
      <w:r>
        <w:t xml:space="preserve">analyzed </w:t>
      </w:r>
      <w:r>
        <w:t xml:space="preserve">requirement </w:t>
      </w:r>
      <w:r>
        <w:t xml:space="preserve">documents </w:t>
      </w:r>
      <w:r>
        <w:t xml:space="preserve">and </w:t>
      </w:r>
      <w:r>
        <w:t xml:space="preserve">use </w:t>
      </w:r>
      <w:r>
        <w:t xml:space="preserve">cases </w:t>
      </w:r>
      <w:r>
        <w:t xml:space="preserve">to </w:t>
      </w:r>
      <w:r>
        <w:t xml:space="preserve">prepare </w:t>
      </w:r>
      <w:r>
        <w:t xml:space="preserve">the </w:t>
      </w:r>
      <w:r>
        <w:t xml:space="preserve">detailed </w:t>
      </w:r>
      <w:r>
        <w:t xml:space="preserve">test </w:t>
      </w:r>
      <w:r>
        <w:t xml:space="preserve">plans </w:t>
      </w:r>
      <w:r>
        <w:t xml:space="preserve">test </w:t>
      </w:r>
      <w:r>
        <w:t xml:space="preserve">cases </w:t>
      </w:r>
      <w:r>
        <w:t xml:space="preserve">and </w:t>
      </w:r>
      <w:r>
        <w:t xml:space="preserve">developing </w:t>
      </w:r>
      <w:r>
        <w:t xml:space="preserve">test </w:t>
      </w:r>
      <w:r>
        <w:t xml:space="preserve">scripts </w:t>
      </w:r>
      <w:r>
        <w:t xml:space="preserve">analyzed </w:t>
      </w:r>
      <w:r>
        <w:t xml:space="preserve">compliance </w:t>
      </w:r>
      <w:r>
        <w:t xml:space="preserve">of </w:t>
      </w:r>
      <w:r>
        <w:t xml:space="preserve">online </w:t>
      </w:r>
      <w:r>
        <w:t xml:space="preserve">application </w:t>
      </w:r>
      <w:r>
        <w:t xml:space="preserve">with </w:t>
      </w:r>
      <w:r>
        <w:t xml:space="preserve">the </w:t>
      </w:r>
      <w:r>
        <w:t xml:space="preserve">section </w:t>
      </w:r>
      <w:r>
        <w:t xml:space="preserve">508 </w:t>
      </w:r>
      <w:r>
        <w:t xml:space="preserve">accessibility </w:t>
      </w:r>
      <w:r>
        <w:t xml:space="preserve">requirements </w:t>
      </w:r>
      <w:r>
        <w:t xml:space="preserve">tested </w:t>
      </w:r>
      <w:r>
        <w:t xml:space="preserve">functionality </w:t>
      </w:r>
      <w:r>
        <w:t xml:space="preserve">and </w:t>
      </w:r>
      <w:r>
        <w:t xml:space="preserve">accessibility </w:t>
      </w:r>
      <w:r>
        <w:t xml:space="preserve">of </w:t>
      </w:r>
      <w:r>
        <w:t xml:space="preserve">public </w:t>
      </w:r>
      <w:r>
        <w:t xml:space="preserve">facing </w:t>
      </w:r>
      <w:r>
        <w:t xml:space="preserve">voting </w:t>
      </w:r>
      <w:r>
        <w:t xml:space="preserve">website </w:t>
      </w:r>
      <w:r>
        <w:t xml:space="preserve">tested </w:t>
      </w:r>
      <w:r>
        <w:t xml:space="preserve">ada </w:t>
      </w:r>
      <w:r>
        <w:t xml:space="preserve">americans </w:t>
      </w:r>
      <w:r>
        <w:t xml:space="preserve">with </w:t>
      </w:r>
      <w:r>
        <w:t xml:space="preserve">disabilities </w:t>
      </w:r>
      <w:r>
        <w:t xml:space="preserve">act </w:t>
      </w:r>
      <w:r>
        <w:t xml:space="preserve">and </w:t>
      </w:r>
      <w:r>
        <w:t xml:space="preserve">non </w:t>
      </w:r>
      <w:r>
        <w:t xml:space="preserve">visual </w:t>
      </w:r>
      <w:r>
        <w:t xml:space="preserve">desktop </w:t>
      </w:r>
      <w:r>
        <w:t xml:space="preserve">access </w:t>
      </w:r>
      <w:r>
        <w:t xml:space="preserve">nvda </w:t>
      </w:r>
      <w:r>
        <w:t xml:space="preserve">environment </w:t>
      </w:r>
      <w:r>
        <w:t xml:space="preserve">involved </w:t>
      </w:r>
      <w:r>
        <w:t xml:space="preserve">in </w:t>
      </w:r>
      <w:r>
        <w:t xml:space="preserve">preparing </w:t>
      </w:r>
      <w:r>
        <w:t xml:space="preserve">test </w:t>
      </w:r>
      <w:r>
        <w:t xml:space="preserve">plans </w:t>
      </w:r>
      <w:r>
        <w:t xml:space="preserve">that </w:t>
      </w:r>
      <w:r>
        <w:t xml:space="preserve">included </w:t>
      </w:r>
      <w:r>
        <w:t xml:space="preserve">testing </w:t>
      </w:r>
      <w:r>
        <w:t xml:space="preserve">strategies </w:t>
      </w:r>
      <w:r>
        <w:t xml:space="preserve">test </w:t>
      </w:r>
      <w:r>
        <w:t xml:space="preserve">scripts </w:t>
      </w:r>
      <w:r>
        <w:t xml:space="preserve">and </w:t>
      </w:r>
      <w:r>
        <w:t xml:space="preserve">test </w:t>
      </w:r>
      <w:r>
        <w:t xml:space="preserve">data </w:t>
      </w:r>
      <w:r>
        <w:t xml:space="preserve">for </w:t>
      </w:r>
      <w:r>
        <w:t xml:space="preserve">integration </w:t>
      </w:r>
      <w:r>
        <w:t xml:space="preserve">functional </w:t>
      </w:r>
      <w:r>
        <w:t xml:space="preserve">user </w:t>
      </w:r>
      <w:r>
        <w:t xml:space="preserve">security </w:t>
      </w:r>
      <w:r>
        <w:t xml:space="preserve">requirements </w:t>
      </w:r>
      <w:r>
        <w:t xml:space="preserve">of </w:t>
      </w:r>
      <w:r>
        <w:t xml:space="preserve">the </w:t>
      </w:r>
      <w:r>
        <w:t xml:space="preserve">application </w:t>
      </w:r>
      <w:r>
        <w:t xml:space="preserve">created </w:t>
      </w:r>
      <w:r>
        <w:t xml:space="preserve">edi </w:t>
      </w:r>
      <w:r>
        <w:t xml:space="preserve">designs </w:t>
      </w:r>
      <w:r>
        <w:t xml:space="preserve">testing </w:t>
      </w:r>
      <w:r>
        <w:t xml:space="preserve">troubleshooting </w:t>
      </w:r>
      <w:r>
        <w:t xml:space="preserve">developing </w:t>
      </w:r>
      <w:r>
        <w:t xml:space="preserve">and </w:t>
      </w:r>
      <w:r>
        <w:t xml:space="preserve">maintaining </w:t>
      </w:r>
      <w:r>
        <w:t xml:space="preserve">maps </w:t>
      </w:r>
      <w:r>
        <w:t xml:space="preserve">and </w:t>
      </w:r>
      <w:r>
        <w:t xml:space="preserve">processes </w:t>
      </w:r>
      <w:r>
        <w:t xml:space="preserve">related </w:t>
      </w:r>
      <w:r>
        <w:t xml:space="preserve">and </w:t>
      </w:r>
      <w:r>
        <w:t xml:space="preserve">implemented </w:t>
      </w:r>
      <w:r>
        <w:t xml:space="preserve">test </w:t>
      </w:r>
      <w:r>
        <w:t xml:space="preserve">plans </w:t>
      </w:r>
      <w:r>
        <w:t xml:space="preserve">test </w:t>
      </w:r>
      <w:r>
        <w:t xml:space="preserve">scenarios </w:t>
      </w:r>
      <w:r>
        <w:t xml:space="preserve">test </w:t>
      </w:r>
      <w:r>
        <w:t xml:space="preserve">cases </w:t>
      </w:r>
      <w:r>
        <w:t xml:space="preserve">following </w:t>
      </w:r>
      <w:r>
        <w:t xml:space="preserve">stlc </w:t>
      </w:r>
      <w:r>
        <w:t xml:space="preserve">experienced </w:t>
      </w:r>
      <w:r>
        <w:t xml:space="preserve">working </w:t>
      </w:r>
      <w:r>
        <w:t xml:space="preserve">with </w:t>
      </w:r>
      <w:r>
        <w:t xml:space="preserve">mobile </w:t>
      </w:r>
      <w:r>
        <w:t xml:space="preserve">devices </w:t>
      </w:r>
      <w:r>
        <w:t xml:space="preserve">like </w:t>
      </w:r>
      <w:r>
        <w:t xml:space="preserve">ios </w:t>
      </w:r>
      <w:r>
        <w:t xml:space="preserve">android </w:t>
      </w:r>
      <w:r>
        <w:t xml:space="preserve">windows </w:t>
      </w:r>
      <w:r>
        <w:t xml:space="preserve">and </w:t>
      </w:r>
      <w:r>
        <w:t xml:space="preserve">blackberry </w:t>
      </w:r>
      <w:r>
        <w:t xml:space="preserve">validated </w:t>
      </w:r>
      <w:r>
        <w:t xml:space="preserve">all </w:t>
      </w:r>
      <w:r>
        <w:t xml:space="preserve">the </w:t>
      </w:r>
      <w:r>
        <w:t xml:space="preserve">incoming </w:t>
      </w:r>
      <w:r>
        <w:t xml:space="preserve">outgoing </w:t>
      </w:r>
      <w:r>
        <w:t xml:space="preserve">data </w:t>
      </w:r>
      <w:r>
        <w:t xml:space="preserve">from </w:t>
      </w:r>
      <w:r>
        <w:t xml:space="preserve">edi </w:t>
      </w:r>
      <w:r>
        <w:t xml:space="preserve">interfaces </w:t>
      </w:r>
      <w:r>
        <w:t xml:space="preserve">implemented </w:t>
      </w:r>
      <w:r>
        <w:t xml:space="preserve">functional </w:t>
      </w:r>
      <w:r>
        <w:t xml:space="preserve">disaster </w:t>
      </w:r>
      <w:r>
        <w:t xml:space="preserve">recovery </w:t>
      </w:r>
      <w:r>
        <w:t xml:space="preserve">processes </w:t>
      </w:r>
      <w:r>
        <w:t xml:space="preserve">and </w:t>
      </w:r>
      <w:r>
        <w:t xml:space="preserve">procedures </w:t>
      </w:r>
      <w:r>
        <w:t xml:space="preserve">for </w:t>
      </w:r>
      <w:r>
        <w:t xml:space="preserve">tracking </w:t>
      </w:r>
      <w:r>
        <w:t xml:space="preserve">and </w:t>
      </w:r>
      <w:r>
        <w:t xml:space="preserve">reporting </w:t>
      </w:r>
      <w:r>
        <w:t xml:space="preserve">purposes </w:t>
      </w:r>
      <w:r>
        <w:t xml:space="preserve">processed </w:t>
      </w:r>
      <w:r>
        <w:t xml:space="preserve">initial </w:t>
      </w:r>
      <w:r>
        <w:t xml:space="preserve">enrollment </w:t>
      </w:r>
      <w:r>
        <w:t xml:space="preserve">questionnaires </w:t>
      </w:r>
      <w:r>
        <w:t xml:space="preserve">ieq </w:t>
      </w:r>
      <w:r>
        <w:t xml:space="preserve">internal </w:t>
      </w:r>
      <w:r>
        <w:t xml:space="preserve">revenue </w:t>
      </w:r>
      <w:r>
        <w:t xml:space="preserve">service </w:t>
      </w:r>
      <w:r>
        <w:t xml:space="preserve">irs </w:t>
      </w:r>
      <w:r>
        <w:t xml:space="preserve">social </w:t>
      </w:r>
      <w:r>
        <w:t xml:space="preserve">security </w:t>
      </w:r>
      <w:r>
        <w:t xml:space="preserve">administration </w:t>
      </w:r>
      <w:r>
        <w:t xml:space="preserve">ssa </w:t>
      </w:r>
      <w:r>
        <w:t xml:space="preserve">centers </w:t>
      </w:r>
      <w:r>
        <w:t xml:space="preserve">for </w:t>
      </w:r>
      <w:r>
        <w:t xml:space="preserve">medicare </w:t>
      </w:r>
      <w:r>
        <w:t xml:space="preserve">medicaid </w:t>
      </w:r>
      <w:r>
        <w:t xml:space="preserve">services </w:t>
      </w:r>
      <w:r>
        <w:t xml:space="preserve">cms </w:t>
      </w:r>
      <w:r>
        <w:t xml:space="preserve">data </w:t>
      </w:r>
      <w:r>
        <w:t xml:space="preserve">match </w:t>
      </w:r>
      <w:r>
        <w:t xml:space="preserve">questionnaires </w:t>
      </w:r>
      <w:r>
        <w:t xml:space="preserve">and </w:t>
      </w:r>
      <w:r>
        <w:t xml:space="preserve">medicare </w:t>
      </w:r>
      <w:r>
        <w:t xml:space="preserve">claims </w:t>
      </w:r>
      <w:r>
        <w:t xml:space="preserve">investigation </w:t>
      </w:r>
      <w:r>
        <w:t xml:space="preserve">questionnaires </w:t>
      </w:r>
      <w:r>
        <w:t xml:space="preserve">secondary </w:t>
      </w:r>
      <w:r>
        <w:t xml:space="preserve">payer </w:t>
      </w:r>
      <w:r>
        <w:t xml:space="preserve">development </w:t>
      </w:r>
      <w:r>
        <w:t xml:space="preserve">and </w:t>
      </w:r>
      <w:r>
        <w:t xml:space="preserve">prescription </w:t>
      </w:r>
      <w:r>
        <w:t xml:space="preserve">drug </w:t>
      </w:r>
      <w:r>
        <w:t xml:space="preserve">coverage </w:t>
      </w:r>
      <w:r>
        <w:t xml:space="preserve">participated </w:t>
      </w:r>
      <w:r>
        <w:t xml:space="preserve">in </w:t>
      </w:r>
      <w:r>
        <w:t xml:space="preserve">training </w:t>
      </w:r>
      <w:r>
        <w:t xml:space="preserve">of </w:t>
      </w:r>
      <w:r>
        <w:t xml:space="preserve">outsourced </w:t>
      </w:r>
      <w:r>
        <w:t xml:space="preserve">qa </w:t>
      </w:r>
      <w:r>
        <w:t xml:space="preserve">test </w:t>
      </w:r>
      <w:r>
        <w:t xml:space="preserve">group </w:t>
      </w:r>
      <w:r>
        <w:t xml:space="preserve">providing </w:t>
      </w:r>
      <w:r>
        <w:t xml:space="preserve">a </w:t>
      </w:r>
      <w:r>
        <w:t xml:space="preserve">mid </w:t>
      </w:r>
      <w:r>
        <w:t xml:space="preserve">level </w:t>
      </w:r>
      <w:r>
        <w:t xml:space="preserve">view </w:t>
      </w:r>
      <w:r>
        <w:t xml:space="preserve">of </w:t>
      </w:r>
      <w:r>
        <w:t xml:space="preserve">using </w:t>
      </w:r>
      <w:r>
        <w:t xml:space="preserve">amp </w:t>
      </w:r>
      <w:r>
        <w:t xml:space="preserve">and </w:t>
      </w:r>
      <w:r>
        <w:t xml:space="preserve">its </w:t>
      </w:r>
      <w:r>
        <w:t xml:space="preserve">use </w:t>
      </w:r>
      <w:r>
        <w:t xml:space="preserve">with </w:t>
      </w:r>
      <w:r>
        <w:t xml:space="preserve">accessibility </w:t>
      </w:r>
      <w:r>
        <w:t xml:space="preserve">assessment </w:t>
      </w:r>
      <w:r>
        <w:t xml:space="preserve">created </w:t>
      </w:r>
      <w:r>
        <w:t xml:space="preserve">test </w:t>
      </w:r>
      <w:r>
        <w:t xml:space="preserve">strategy </w:t>
      </w:r>
      <w:r>
        <w:t xml:space="preserve">test </w:t>
      </w:r>
      <w:r>
        <w:t xml:space="preserve">plan </w:t>
      </w:r>
      <w:r>
        <w:t xml:space="preserve">test </w:t>
      </w:r>
      <w:r>
        <w:t xml:space="preserve">procedures </w:t>
      </w:r>
      <w:r>
        <w:t xml:space="preserve">and </w:t>
      </w:r>
      <w:r>
        <w:t xml:space="preserve">test </w:t>
      </w:r>
      <w:r>
        <w:t xml:space="preserve">cases </w:t>
      </w:r>
      <w:r>
        <w:t xml:space="preserve">and </w:t>
      </w:r>
      <w:r>
        <w:t xml:space="preserve">tracked </w:t>
      </w:r>
      <w:r>
        <w:t xml:space="preserve">defects </w:t>
      </w:r>
      <w:r>
        <w:t xml:space="preserve">and </w:t>
      </w:r>
      <w:r>
        <w:t xml:space="preserve">enhancement </w:t>
      </w:r>
      <w:r>
        <w:t xml:space="preserve">requests </w:t>
      </w:r>
      <w:r>
        <w:t xml:space="preserve">using </w:t>
      </w:r>
      <w:r>
        <w:t xml:space="preserve">quality </w:t>
      </w:r>
      <w:r>
        <w:t xml:space="preserve">center </w:t>
      </w:r>
      <w:r>
        <w:t xml:space="preserve">used </w:t>
      </w:r>
      <w:r>
        <w:t xml:space="preserve">quality </w:t>
      </w:r>
      <w:r>
        <w:t xml:space="preserve">center </w:t>
      </w:r>
      <w:r>
        <w:t xml:space="preserve">to </w:t>
      </w:r>
      <w:r>
        <w:t xml:space="preserve">execute </w:t>
      </w:r>
      <w:r>
        <w:t xml:space="preserve">functional </w:t>
      </w:r>
      <w:r>
        <w:t xml:space="preserve">scenarios </w:t>
      </w:r>
      <w:r>
        <w:t xml:space="preserve">bug </w:t>
      </w:r>
      <w:r>
        <w:t xml:space="preserve">reporting </w:t>
      </w:r>
      <w:r>
        <w:t xml:space="preserve">and </w:t>
      </w:r>
      <w:r>
        <w:t xml:space="preserve">bug </w:t>
      </w:r>
      <w:r>
        <w:t xml:space="preserve">tracking </w:t>
      </w:r>
      <w:r>
        <w:t xml:space="preserve">and </w:t>
      </w:r>
      <w:r>
        <w:t xml:space="preserve">view </w:t>
      </w:r>
      <w:r>
        <w:t xml:space="preserve">and </w:t>
      </w:r>
      <w:r>
        <w:t xml:space="preserve">integrate </w:t>
      </w:r>
      <w:r>
        <w:t xml:space="preserve">requirements </w:t>
      </w:r>
      <w:r>
        <w:t xml:space="preserve">developed </w:t>
      </w:r>
      <w:r>
        <w:t xml:space="preserve">performance </w:t>
      </w:r>
      <w:r>
        <w:t xml:space="preserve">test </w:t>
      </w:r>
      <w:r>
        <w:t xml:space="preserve">scripts </w:t>
      </w:r>
      <w:r>
        <w:t xml:space="preserve">using </w:t>
      </w:r>
      <w:r>
        <w:t xml:space="preserve">hp </w:t>
      </w:r>
      <w:r>
        <w:t xml:space="preserve">loadrunner </w:t>
      </w:r>
      <w:r>
        <w:t xml:space="preserve">used </w:t>
      </w:r>
      <w:r>
        <w:t xml:space="preserve">quality </w:t>
      </w:r>
      <w:r>
        <w:t xml:space="preserve">center </w:t>
      </w:r>
      <w:r>
        <w:t xml:space="preserve">to </w:t>
      </w:r>
      <w:r>
        <w:t xml:space="preserve">create </w:t>
      </w:r>
      <w:r>
        <w:t xml:space="preserve">and </w:t>
      </w:r>
      <w:r>
        <w:t xml:space="preserve">attach </w:t>
      </w:r>
      <w:r>
        <w:t xml:space="preserve">test </w:t>
      </w:r>
      <w:r>
        <w:t xml:space="preserve">results </w:t>
      </w:r>
      <w:r>
        <w:t xml:space="preserve">defect </w:t>
      </w:r>
      <w:r>
        <w:t xml:space="preserve">reports </w:t>
      </w:r>
      <w:r>
        <w:t xml:space="preserve">and </w:t>
      </w:r>
      <w:r>
        <w:t xml:space="preserve">coordinated </w:t>
      </w:r>
      <w:r>
        <w:t xml:space="preserve">with </w:t>
      </w:r>
      <w:r>
        <w:t xml:space="preserve">development </w:t>
      </w:r>
      <w:r>
        <w:t xml:space="preserve">to </w:t>
      </w:r>
      <w:r>
        <w:t xml:space="preserve">resolve </w:t>
      </w:r>
      <w:r>
        <w:t xml:space="preserve">the </w:t>
      </w:r>
      <w:r>
        <w:t xml:space="preserve">issues </w:t>
      </w:r>
      <w:r>
        <w:t xml:space="preserve">designed </w:t>
      </w:r>
      <w:r>
        <w:t xml:space="preserve">and </w:t>
      </w:r>
      <w:r>
        <w:t xml:space="preserve">executed </w:t>
      </w:r>
      <w:r>
        <w:t xml:space="preserve">508 </w:t>
      </w:r>
      <w:r>
        <w:t xml:space="preserve">compliance </w:t>
      </w:r>
      <w:r>
        <w:t xml:space="preserve">testing </w:t>
      </w:r>
      <w:r>
        <w:t xml:space="preserve">using </w:t>
      </w:r>
      <w:r>
        <w:t xml:space="preserve">jaws </w:t>
      </w:r>
      <w:r>
        <w:t xml:space="preserve">magic </w:t>
      </w:r>
      <w:r>
        <w:t xml:space="preserve">and </w:t>
      </w:r>
      <w:r>
        <w:t xml:space="preserve">dragon </w:t>
      </w:r>
      <w:r>
        <w:t xml:space="preserve">performed </w:t>
      </w:r>
      <w:r>
        <w:t xml:space="preserve">backend </w:t>
      </w:r>
      <w:r>
        <w:t xml:space="preserve">database </w:t>
      </w:r>
      <w:r>
        <w:t xml:space="preserve">testing </w:t>
      </w:r>
      <w:r>
        <w:t xml:space="preserve">using </w:t>
      </w:r>
      <w:r>
        <w:t xml:space="preserve">and </w:t>
      </w:r>
      <w:r>
        <w:t xml:space="preserve">wrote </w:t>
      </w:r>
      <w:r>
        <w:t xml:space="preserve">sql </w:t>
      </w:r>
      <w:r>
        <w:t xml:space="preserve">statements </w:t>
      </w:r>
      <w:r>
        <w:t xml:space="preserve">involved </w:t>
      </w:r>
      <w:r>
        <w:t xml:space="preserve">between </w:t>
      </w:r>
      <w:r>
        <w:t xml:space="preserve">agile </w:t>
      </w:r>
      <w:r>
        <w:t xml:space="preserve">and </w:t>
      </w:r>
      <w:r>
        <w:t xml:space="preserve">waterfall </w:t>
      </w:r>
      <w:r>
        <w:t xml:space="preserve">approaches </w:t>
      </w:r>
      <w:r>
        <w:t xml:space="preserve">depending </w:t>
      </w:r>
      <w:r>
        <w:t xml:space="preserve">on </w:t>
      </w:r>
      <w:r>
        <w:t xml:space="preserve">project </w:t>
      </w:r>
      <w:r>
        <w:t xml:space="preserve">specifics </w:t>
      </w:r>
      <w:r>
        <w:t xml:space="preserve">and </w:t>
      </w:r>
      <w:r>
        <w:t xml:space="preserve">client </w:t>
      </w:r>
      <w:r>
        <w:t xml:space="preserve">goals </w:t>
      </w:r>
      <w:r>
        <w:t xml:space="preserve">creating </w:t>
      </w:r>
      <w:r>
        <w:t xml:space="preserve">detailed </w:t>
      </w:r>
      <w:r>
        <w:t xml:space="preserve">project </w:t>
      </w:r>
      <w:r>
        <w:t xml:space="preserve">road </w:t>
      </w:r>
      <w:r>
        <w:t xml:space="preserve">maps </w:t>
      </w:r>
      <w:r>
        <w:t xml:space="preserve">plans </w:t>
      </w:r>
      <w:r>
        <w:t xml:space="preserve">schedules </w:t>
      </w:r>
      <w:r>
        <w:t xml:space="preserve">and </w:t>
      </w:r>
      <w:r>
        <w:t xml:space="preserve">work </w:t>
      </w:r>
      <w:r>
        <w:t xml:space="preserve">breakdown </w:t>
      </w:r>
      <w:r>
        <w:t xml:space="preserve">structures </w:t>
      </w:r>
      <w:r>
        <w:t xml:space="preserve">documented </w:t>
      </w:r>
      <w:r>
        <w:t xml:space="preserve">software </w:t>
      </w:r>
      <w:r>
        <w:t xml:space="preserve">test </w:t>
      </w:r>
      <w:r>
        <w:t xml:space="preserve">plans </w:t>
      </w:r>
      <w:r>
        <w:t xml:space="preserve">and </w:t>
      </w:r>
      <w:r>
        <w:t xml:space="preserve">test </w:t>
      </w:r>
      <w:r>
        <w:t xml:space="preserve">strategy </w:t>
      </w:r>
      <w:r>
        <w:t xml:space="preserve">for </w:t>
      </w:r>
      <w:r>
        <w:t xml:space="preserve">all </w:t>
      </w:r>
      <w:r>
        <w:t xml:space="preserve">uat </w:t>
      </w:r>
      <w:r>
        <w:t xml:space="preserve">analyzed </w:t>
      </w:r>
      <w:r>
        <w:t xml:space="preserve">requirement </w:t>
      </w:r>
      <w:r>
        <w:t xml:space="preserve">documents </w:t>
      </w:r>
      <w:r>
        <w:t xml:space="preserve">and </w:t>
      </w:r>
      <w:r>
        <w:t xml:space="preserve">created </w:t>
      </w:r>
      <w:r>
        <w:t xml:space="preserve">epic </w:t>
      </w:r>
      <w:r>
        <w:t xml:space="preserve">and </w:t>
      </w:r>
      <w:r>
        <w:t xml:space="preserve">issues </w:t>
      </w:r>
      <w:r>
        <w:t xml:space="preserve">user </w:t>
      </w:r>
      <w:r>
        <w:t xml:space="preserve">stories </w:t>
      </w:r>
      <w:r>
        <w:t xml:space="preserve">in </w:t>
      </w:r>
      <w:r>
        <w:t xml:space="preserve">jira </w:t>
      </w:r>
      <w:r>
        <w:t xml:space="preserve">prepare </w:t>
      </w:r>
      <w:r>
        <w:t xml:space="preserve">entry </w:t>
      </w:r>
      <w:r>
        <w:t xml:space="preserve">and </w:t>
      </w:r>
      <w:r>
        <w:t xml:space="preserve">exit </w:t>
      </w:r>
      <w:r>
        <w:t xml:space="preserve">criteria </w:t>
      </w:r>
      <w:r>
        <w:t xml:space="preserve">document </w:t>
      </w:r>
      <w:r>
        <w:t xml:space="preserve">based </w:t>
      </w:r>
      <w:r>
        <w:t xml:space="preserve">on </w:t>
      </w:r>
      <w:r>
        <w:t xml:space="preserve">business </w:t>
      </w:r>
      <w:r>
        <w:t xml:space="preserve">requirements </w:t>
      </w:r>
      <w:r>
        <w:t xml:space="preserve">and </w:t>
      </w:r>
      <w:r>
        <w:t xml:space="preserve">utilize </w:t>
      </w:r>
      <w:r>
        <w:t xml:space="preserve">it </w:t>
      </w:r>
      <w:r>
        <w:t xml:space="preserve">to </w:t>
      </w:r>
      <w:r>
        <w:t xml:space="preserve">sign </w:t>
      </w:r>
      <w:r>
        <w:t xml:space="preserve">off </w:t>
      </w:r>
      <w:r>
        <w:t xml:space="preserve">the </w:t>
      </w:r>
      <w:r>
        <w:t xml:space="preserve">stories </w:t>
      </w:r>
      <w:r>
        <w:t xml:space="preserve">participated </w:t>
      </w:r>
      <w:r>
        <w:t xml:space="preserve">in </w:t>
      </w:r>
      <w:r>
        <w:t xml:space="preserve">daily </w:t>
      </w:r>
      <w:r>
        <w:t xml:space="preserve">scrums </w:t>
      </w:r>
      <w:r>
        <w:t xml:space="preserve">to </w:t>
      </w:r>
      <w:r>
        <w:t xml:space="preserve">effectively </w:t>
      </w:r>
      <w:r>
        <w:t xml:space="preserve">communicate </w:t>
      </w:r>
      <w:r>
        <w:t xml:space="preserve">the </w:t>
      </w:r>
      <w:r>
        <w:t xml:space="preserve">progress </w:t>
      </w:r>
      <w:r>
        <w:t xml:space="preserve">and </w:t>
      </w:r>
      <w:r>
        <w:t xml:space="preserve">road </w:t>
      </w:r>
      <w:r>
        <w:t xml:space="preserve">blocks </w:t>
      </w:r>
      <w:r>
        <w:t xml:space="preserve">in </w:t>
      </w:r>
      <w:r>
        <w:t xml:space="preserve">order </w:t>
      </w:r>
      <w:r>
        <w:t xml:space="preserve">to </w:t>
      </w:r>
      <w:r>
        <w:t xml:space="preserve">deal </w:t>
      </w:r>
      <w:r>
        <w:t xml:space="preserve">with </w:t>
      </w:r>
      <w:r>
        <w:t xml:space="preserve">the </w:t>
      </w:r>
      <w:r>
        <w:t xml:space="preserve">constantly </w:t>
      </w:r>
      <w:r>
        <w:t xml:space="preserve">changing </w:t>
      </w:r>
      <w:r>
        <w:t xml:space="preserve">requirements </w:t>
      </w:r>
      <w:r>
        <w:t xml:space="preserve">participated </w:t>
      </w:r>
      <w:r>
        <w:t xml:space="preserve">in </w:t>
      </w:r>
      <w:r>
        <w:t xml:space="preserve">daily </w:t>
      </w:r>
      <w:r>
        <w:t xml:space="preserve">defect </w:t>
      </w:r>
      <w:r>
        <w:t xml:space="preserve">resolution </w:t>
      </w:r>
      <w:r>
        <w:t xml:space="preserve">status </w:t>
      </w:r>
      <w:r>
        <w:t xml:space="preserve">calls </w:t>
      </w:r>
      <w:r>
        <w:t xml:space="preserve">to </w:t>
      </w:r>
      <w:r>
        <w:t xml:space="preserve">discuss </w:t>
      </w:r>
      <w:r>
        <w:t xml:space="preserve">defects </w:t>
      </w:r>
      <w:r>
        <w:t xml:space="preserve">with </w:t>
      </w:r>
      <w:r>
        <w:t xml:space="preserve">vendors </w:t>
      </w:r>
      <w:r>
        <w:t xml:space="preserve">project </w:t>
      </w:r>
      <w:r>
        <w:t xml:space="preserve">management </w:t>
      </w:r>
      <w:r>
        <w:t xml:space="preserve">and </w:t>
      </w:r>
      <w:r>
        <w:t xml:space="preserve">users </w:t>
      </w:r>
      <w:r>
        <w:t xml:space="preserve">environment </w:t>
      </w:r>
      <w:r>
        <w:t xml:space="preserve">quicktest </w:t>
      </w:r>
      <w:r>
        <w:t xml:space="preserve">professional </w:t>
      </w:r>
      <w:r>
        <w:t xml:space="preserve">jira </w:t>
      </w:r>
      <w:r>
        <w:t xml:space="preserve">performance </w:t>
      </w:r>
      <w:r>
        <w:t xml:space="preserve">center </w:t>
      </w:r>
      <w:r>
        <w:t xml:space="preserve">quality </w:t>
      </w:r>
      <w:r>
        <w:t xml:space="preserve">center </w:t>
      </w:r>
      <w:r>
        <w:t xml:space="preserve">oracle </w:t>
      </w:r>
      <w:r>
        <w:t xml:space="preserve">j2ee </w:t>
      </w:r>
      <w:r>
        <w:t xml:space="preserve">jaws </w:t>
      </w:r>
      <w:r>
        <w:t xml:space="preserve">ada </w:t>
      </w:r>
      <w:r>
        <w:t xml:space="preserve">ms </w:t>
      </w:r>
      <w:r>
        <w:t xml:space="preserve">office </w:t>
      </w:r>
      <w:r>
        <w:t xml:space="preserve">informatica </w:t>
      </w:r>
      <w:r>
        <w:t xml:space="preserve">windows </w:t>
      </w:r>
      <w:r>
        <w:t xml:space="preserve">linux </w:t>
      </w:r>
      <w:r>
        <w:t xml:space="preserve">waterfall </w:t>
      </w:r>
      <w:r>
        <w:t xml:space="preserve">sdlc </w:t>
      </w:r>
      <w:r>
        <w:t xml:space="preserve">dc </w:t>
      </w:r>
      <w:r>
        <w:t xml:space="preserve">public </w:t>
      </w:r>
      <w:r>
        <w:t xml:space="preserve">school </w:t>
      </w:r>
      <w:r>
        <w:t xml:space="preserve">systems </w:t>
      </w:r>
      <w:r>
        <w:t xml:space="preserve">washington </w:t>
      </w:r>
      <w:r>
        <w:t xml:space="preserve">dc </w:t>
      </w:r>
      <w:r>
        <w:t xml:space="preserve">jan </w:t>
      </w:r>
      <w:r>
        <w:t xml:space="preserve">2010 </w:t>
      </w:r>
      <w:r>
        <w:t xml:space="preserve">feb </w:t>
      </w:r>
      <w:r>
        <w:t xml:space="preserve">2011 </w:t>
      </w:r>
      <w:r>
        <w:t xml:space="preserve">accessibility </w:t>
      </w:r>
      <w:r>
        <w:t xml:space="preserve">tester </w:t>
      </w:r>
      <w:r>
        <w:t xml:space="preserve">specialist </w:t>
      </w:r>
      <w:r>
        <w:t xml:space="preserve">dc </w:t>
      </w:r>
      <w:r>
        <w:t xml:space="preserve">public </w:t>
      </w:r>
      <w:r>
        <w:t xml:space="preserve">school </w:t>
      </w:r>
      <w:r>
        <w:t xml:space="preserve">systems </w:t>
      </w:r>
      <w:r>
        <w:t xml:space="preserve">swat </w:t>
      </w:r>
      <w:r>
        <w:t xml:space="preserve">team </w:t>
      </w:r>
      <w:r>
        <w:t xml:space="preserve">is </w:t>
      </w:r>
      <w:r>
        <w:t xml:space="preserve">responsible </w:t>
      </w:r>
      <w:r>
        <w:t xml:space="preserve">for </w:t>
      </w:r>
      <w:r>
        <w:t xml:space="preserve">building </w:t>
      </w:r>
      <w:r>
        <w:t xml:space="preserve">in </w:t>
      </w:r>
      <w:r>
        <w:t xml:space="preserve">dashboards </w:t>
      </w:r>
      <w:r>
        <w:t xml:space="preserve">so </w:t>
      </w:r>
      <w:r>
        <w:t xml:space="preserve">that </w:t>
      </w:r>
      <w:r>
        <w:t xml:space="preserve">the </w:t>
      </w:r>
      <w:r>
        <w:t xml:space="preserve">public </w:t>
      </w:r>
      <w:r>
        <w:t xml:space="preserve">school </w:t>
      </w:r>
      <w:r>
        <w:t xml:space="preserve">systems </w:t>
      </w:r>
      <w:r>
        <w:t xml:space="preserve">performance </w:t>
      </w:r>
      <w:r>
        <w:t xml:space="preserve">on </w:t>
      </w:r>
      <w:r>
        <w:t xml:space="preserve">assisting </w:t>
      </w:r>
      <w:r>
        <w:t xml:space="preserve">students </w:t>
      </w:r>
      <w:r>
        <w:t xml:space="preserve">with </w:t>
      </w:r>
      <w:r>
        <w:t xml:space="preserve">special </w:t>
      </w:r>
      <w:r>
        <w:t xml:space="preserve">education </w:t>
      </w:r>
      <w:r>
        <w:t xml:space="preserve">is </w:t>
      </w:r>
      <w:r>
        <w:t xml:space="preserve">served </w:t>
      </w:r>
      <w:r>
        <w:t xml:space="preserve">on </w:t>
      </w:r>
      <w:r>
        <w:t xml:space="preserve">time </w:t>
      </w:r>
      <w:r>
        <w:t xml:space="preserve">responsibilities </w:t>
      </w:r>
      <w:r>
        <w:t xml:space="preserve">developing </w:t>
      </w:r>
      <w:r>
        <w:t xml:space="preserve">test </w:t>
      </w:r>
      <w:r>
        <w:t xml:space="preserve">plan </w:t>
      </w:r>
      <w:r>
        <w:t xml:space="preserve">with </w:t>
      </w:r>
      <w:r>
        <w:t xml:space="preserve">a </w:t>
      </w:r>
      <w:r>
        <w:t xml:space="preserve">test </w:t>
      </w:r>
      <w:r>
        <w:t xml:space="preserve">strategy </w:t>
      </w:r>
      <w:r>
        <w:t xml:space="preserve">for </w:t>
      </w:r>
      <w:r>
        <w:t xml:space="preserve">the </w:t>
      </w:r>
      <w:r>
        <w:t xml:space="preserve">system </w:t>
      </w:r>
      <w:r>
        <w:t xml:space="preserve">testing </w:t>
      </w:r>
      <w:r>
        <w:t xml:space="preserve">instrumental </w:t>
      </w:r>
      <w:r>
        <w:t xml:space="preserve">in </w:t>
      </w:r>
      <w:r>
        <w:t xml:space="preserve">creating </w:t>
      </w:r>
      <w:r>
        <w:t xml:space="preserve">design </w:t>
      </w:r>
      <w:r>
        <w:t xml:space="preserve">and </w:t>
      </w:r>
      <w:r>
        <w:t xml:space="preserve">frame </w:t>
      </w:r>
      <w:r>
        <w:t xml:space="preserve">work </w:t>
      </w:r>
      <w:r>
        <w:t xml:space="preserve">for </w:t>
      </w:r>
      <w:r>
        <w:t xml:space="preserve">automation </w:t>
      </w:r>
      <w:r>
        <w:t xml:space="preserve">analyzed </w:t>
      </w:r>
      <w:r>
        <w:t xml:space="preserve">the </w:t>
      </w:r>
      <w:r>
        <w:t xml:space="preserve">business </w:t>
      </w:r>
      <w:r>
        <w:t xml:space="preserve">and </w:t>
      </w:r>
      <w:r>
        <w:t xml:space="preserve">functional </w:t>
      </w:r>
      <w:r>
        <w:t xml:space="preserve">requirements </w:t>
      </w:r>
      <w:r>
        <w:t xml:space="preserve">of </w:t>
      </w:r>
      <w:r>
        <w:t xml:space="preserve">the </w:t>
      </w:r>
      <w:r>
        <w:t xml:space="preserve">application </w:t>
      </w:r>
      <w:r>
        <w:t xml:space="preserve">and </w:t>
      </w:r>
      <w:r>
        <w:t xml:space="preserve">also </w:t>
      </w:r>
      <w:r>
        <w:t xml:space="preserve">helped </w:t>
      </w:r>
      <w:r>
        <w:t xml:space="preserve">in </w:t>
      </w:r>
      <w:r>
        <w:t xml:space="preserve">developing </w:t>
      </w:r>
      <w:r>
        <w:t xml:space="preserve">detailed </w:t>
      </w:r>
      <w:r>
        <w:t xml:space="preserve">test </w:t>
      </w:r>
      <w:r>
        <w:t xml:space="preserve">plan </w:t>
      </w:r>
      <w:r>
        <w:t xml:space="preserve">and </w:t>
      </w:r>
      <w:r>
        <w:t xml:space="preserve">test </w:t>
      </w:r>
      <w:r>
        <w:t xml:space="preserve">cases </w:t>
      </w:r>
      <w:r>
        <w:t xml:space="preserve">defined </w:t>
      </w:r>
      <w:r>
        <w:t xml:space="preserve">the </w:t>
      </w:r>
      <w:r>
        <w:t xml:space="preserve">test </w:t>
      </w:r>
      <w:r>
        <w:t xml:space="preserve">criteria </w:t>
      </w:r>
      <w:r>
        <w:t xml:space="preserve">project </w:t>
      </w:r>
      <w:r>
        <w:t xml:space="preserve">schedules </w:t>
      </w:r>
      <w:r>
        <w:t xml:space="preserve">and </w:t>
      </w:r>
      <w:r>
        <w:t xml:space="preserve">base </w:t>
      </w:r>
      <w:r>
        <w:t xml:space="preserve">lined </w:t>
      </w:r>
      <w:r>
        <w:t xml:space="preserve">the </w:t>
      </w:r>
      <w:r>
        <w:t xml:space="preserve">test </w:t>
      </w:r>
      <w:r>
        <w:t xml:space="preserve">plan </w:t>
      </w:r>
      <w:r>
        <w:t xml:space="preserve">with </w:t>
      </w:r>
      <w:r>
        <w:t xml:space="preserve">the </w:t>
      </w:r>
      <w:r>
        <w:t xml:space="preserve">help </w:t>
      </w:r>
      <w:r>
        <w:t xml:space="preserve">of </w:t>
      </w:r>
      <w:r>
        <w:t xml:space="preserve">project </w:t>
      </w:r>
      <w:r>
        <w:t xml:space="preserve">meetings </w:t>
      </w:r>
      <w:r>
        <w:t xml:space="preserve">and </w:t>
      </w:r>
      <w:r>
        <w:t xml:space="preserve">walkthroughs </w:t>
      </w:r>
      <w:r>
        <w:t xml:space="preserve">participated </w:t>
      </w:r>
      <w:r>
        <w:t xml:space="preserve">in </w:t>
      </w:r>
      <w:r>
        <w:t xml:space="preserve">product </w:t>
      </w:r>
      <w:r>
        <w:t xml:space="preserve">design </w:t>
      </w:r>
      <w:r>
        <w:t xml:space="preserve">reviews </w:t>
      </w:r>
      <w:r>
        <w:t xml:space="preserve">and </w:t>
      </w:r>
      <w:r>
        <w:t xml:space="preserve">provide </w:t>
      </w:r>
      <w:r>
        <w:t xml:space="preserve">feedback </w:t>
      </w:r>
      <w:r>
        <w:t xml:space="preserve">on </w:t>
      </w:r>
      <w:r>
        <w:t xml:space="preserve">product </w:t>
      </w:r>
      <w:r>
        <w:t xml:space="preserve">design </w:t>
      </w:r>
      <w:r>
        <w:t xml:space="preserve">schedules </w:t>
      </w:r>
      <w:r>
        <w:t xml:space="preserve">and </w:t>
      </w:r>
      <w:r>
        <w:t xml:space="preserve">potential </w:t>
      </w:r>
      <w:r>
        <w:t xml:space="preserve">problems </w:t>
      </w:r>
      <w:r>
        <w:t xml:space="preserve">helping </w:t>
      </w:r>
      <w:r>
        <w:t xml:space="preserve">development </w:t>
      </w:r>
      <w:r>
        <w:t xml:space="preserve">team </w:t>
      </w:r>
      <w:r>
        <w:t xml:space="preserve">in </w:t>
      </w:r>
      <w:r>
        <w:t xml:space="preserve">defining </w:t>
      </w:r>
      <w:r>
        <w:t xml:space="preserve">the </w:t>
      </w:r>
      <w:r>
        <w:t xml:space="preserve">scope </w:t>
      </w:r>
      <w:r>
        <w:t xml:space="preserve">for </w:t>
      </w:r>
      <w:r>
        <w:t xml:space="preserve">unit </w:t>
      </w:r>
      <w:r>
        <w:t xml:space="preserve">testing </w:t>
      </w:r>
      <w:r>
        <w:t xml:space="preserve">although </w:t>
      </w:r>
      <w:r>
        <w:t xml:space="preserve">unit </w:t>
      </w:r>
      <w:r>
        <w:t xml:space="preserve">testing </w:t>
      </w:r>
      <w:r>
        <w:t xml:space="preserve">is </w:t>
      </w:r>
      <w:r>
        <w:t xml:space="preserve">not </w:t>
      </w:r>
      <w:r>
        <w:t xml:space="preserve">in </w:t>
      </w:r>
      <w:r>
        <w:t xml:space="preserve">the </w:t>
      </w:r>
      <w:r>
        <w:t xml:space="preserve">scope </w:t>
      </w:r>
      <w:r>
        <w:t xml:space="preserve">of </w:t>
      </w:r>
      <w:r>
        <w:t xml:space="preserve">qa </w:t>
      </w:r>
      <w:r>
        <w:t xml:space="preserve">efforts </w:t>
      </w:r>
      <w:r>
        <w:t xml:space="preserve">but </w:t>
      </w:r>
      <w:r>
        <w:t xml:space="preserve">qa </w:t>
      </w:r>
      <w:r>
        <w:t xml:space="preserve">team </w:t>
      </w:r>
      <w:r>
        <w:t xml:space="preserve">helped </w:t>
      </w:r>
      <w:r>
        <w:t xml:space="preserve">delivery </w:t>
      </w:r>
      <w:r>
        <w:t xml:space="preserve">team </w:t>
      </w:r>
      <w:r>
        <w:t xml:space="preserve">in </w:t>
      </w:r>
      <w:r>
        <w:t xml:space="preserve">putting </w:t>
      </w:r>
      <w:r>
        <w:t xml:space="preserve">a </w:t>
      </w:r>
      <w:r>
        <w:t xml:space="preserve">process </w:t>
      </w:r>
      <w:r>
        <w:t xml:space="preserve">in </w:t>
      </w:r>
      <w:r>
        <w:t xml:space="preserve">place </w:t>
      </w:r>
      <w:r>
        <w:t xml:space="preserve">for </w:t>
      </w:r>
      <w:r>
        <w:t xml:space="preserve">unit </w:t>
      </w:r>
      <w:r>
        <w:t xml:space="preserve">testing </w:t>
      </w:r>
      <w:r>
        <w:t xml:space="preserve">activities </w:t>
      </w:r>
      <w:r>
        <w:t xml:space="preserve">provided </w:t>
      </w:r>
      <w:r>
        <w:t xml:space="preserve">daily </w:t>
      </w:r>
      <w:r>
        <w:t xml:space="preserve">on </w:t>
      </w:r>
      <w:r>
        <w:t xml:space="preserve">site </w:t>
      </w:r>
      <w:r>
        <w:t xml:space="preserve">training </w:t>
      </w:r>
      <w:r>
        <w:t xml:space="preserve">of </w:t>
      </w:r>
      <w:r>
        <w:t xml:space="preserve">staff </w:t>
      </w:r>
      <w:r>
        <w:t xml:space="preserve">instructing </w:t>
      </w:r>
      <w:r>
        <w:t xml:space="preserve">them </w:t>
      </w:r>
      <w:r>
        <w:t xml:space="preserve">how </w:t>
      </w:r>
      <w:r>
        <w:t xml:space="preserve">to </w:t>
      </w:r>
      <w:r>
        <w:t xml:space="preserve">perform </w:t>
      </w:r>
      <w:r>
        <w:t xml:space="preserve">accessibility </w:t>
      </w:r>
      <w:r>
        <w:t xml:space="preserve">tester </w:t>
      </w:r>
      <w:r>
        <w:t xml:space="preserve">work </w:t>
      </w:r>
      <w:r>
        <w:t xml:space="preserve">using </w:t>
      </w:r>
      <w:r>
        <w:t xml:space="preserve">ssb </w:t>
      </w:r>
      <w:r>
        <w:t xml:space="preserve">bart </w:t>
      </w:r>
      <w:r>
        <w:t xml:space="preserve">group </w:t>
      </w:r>
      <w:r>
        <w:t xml:space="preserve">s </w:t>
      </w:r>
      <w:r>
        <w:t xml:space="preserve">amp </w:t>
      </w:r>
      <w:r>
        <w:t xml:space="preserve">platform </w:t>
      </w:r>
      <w:r>
        <w:t xml:space="preserve">to </w:t>
      </w:r>
      <w:r>
        <w:t xml:space="preserve">validate </w:t>
      </w:r>
      <w:r>
        <w:t xml:space="preserve">user </w:t>
      </w:r>
      <w:r>
        <w:t xml:space="preserve">interfaces </w:t>
      </w:r>
      <w:r>
        <w:t xml:space="preserve">against </w:t>
      </w:r>
      <w:r>
        <w:t xml:space="preserve">accessibility </w:t>
      </w:r>
      <w:r>
        <w:t xml:space="preserve">design </w:t>
      </w:r>
      <w:r>
        <w:t xml:space="preserve">requirements </w:t>
      </w:r>
      <w:r>
        <w:t xml:space="preserve">delivered </w:t>
      </w:r>
      <w:r>
        <w:t xml:space="preserve">formal </w:t>
      </w:r>
      <w:r>
        <w:t xml:space="preserve">and </w:t>
      </w:r>
      <w:r>
        <w:t xml:space="preserve">informal </w:t>
      </w:r>
      <w:r>
        <w:t xml:space="preserve">audits </w:t>
      </w:r>
      <w:r>
        <w:t xml:space="preserve">based </w:t>
      </w:r>
      <w:r>
        <w:t xml:space="preserve">on </w:t>
      </w:r>
      <w:r>
        <w:t xml:space="preserve">section </w:t>
      </w:r>
      <w:r>
        <w:t xml:space="preserve">508 </w:t>
      </w:r>
      <w:r>
        <w:t xml:space="preserve">and </w:t>
      </w:r>
      <w:r>
        <w:t xml:space="preserve">wcag </w:t>
      </w:r>
      <w:r>
        <w:t xml:space="preserve">accessibility </w:t>
      </w:r>
      <w:r>
        <w:t xml:space="preserve">standards </w:t>
      </w:r>
      <w:r>
        <w:t xml:space="preserve">coordinated </w:t>
      </w:r>
      <w:r>
        <w:t xml:space="preserve">meetings </w:t>
      </w:r>
      <w:r>
        <w:t xml:space="preserve">with </w:t>
      </w:r>
      <w:r>
        <w:t xml:space="preserve">test </w:t>
      </w:r>
      <w:r>
        <w:t xml:space="preserve">team </w:t>
      </w:r>
      <w:r>
        <w:t xml:space="preserve">and </w:t>
      </w:r>
      <w:r>
        <w:t xml:space="preserve">development </w:t>
      </w:r>
      <w:r>
        <w:t xml:space="preserve">team </w:t>
      </w:r>
      <w:r>
        <w:t xml:space="preserve">to </w:t>
      </w:r>
      <w:r>
        <w:t xml:space="preserve">present </w:t>
      </w:r>
      <w:r>
        <w:t xml:space="preserve">and </w:t>
      </w:r>
      <w:r>
        <w:t xml:space="preserve">resolve </w:t>
      </w:r>
      <w:r>
        <w:t xml:space="preserve">defects </w:t>
      </w:r>
      <w:r>
        <w:t xml:space="preserve">discovered </w:t>
      </w:r>
      <w:r>
        <w:t xml:space="preserve">by </w:t>
      </w:r>
      <w:r>
        <w:t xml:space="preserve">the </w:t>
      </w:r>
      <w:r>
        <w:t xml:space="preserve">testing </w:t>
      </w:r>
      <w:r>
        <w:t xml:space="preserve">team </w:t>
      </w:r>
      <w:r>
        <w:t xml:space="preserve">attended </w:t>
      </w:r>
      <w:r>
        <w:t xml:space="preserve">daily </w:t>
      </w:r>
      <w:r>
        <w:t xml:space="preserve">defect </w:t>
      </w:r>
      <w:r>
        <w:t xml:space="preserve">status </w:t>
      </w:r>
      <w:r>
        <w:t xml:space="preserve">meetings </w:t>
      </w:r>
      <w:r>
        <w:t xml:space="preserve">and </w:t>
      </w:r>
      <w:r>
        <w:t xml:space="preserve">weekly </w:t>
      </w:r>
      <w:r>
        <w:t xml:space="preserve">team </w:t>
      </w:r>
      <w:r>
        <w:t xml:space="preserve">status </w:t>
      </w:r>
      <w:r>
        <w:t xml:space="preserve">meetings </w:t>
      </w:r>
      <w:r>
        <w:t xml:space="preserve">to </w:t>
      </w:r>
      <w:r>
        <w:t xml:space="preserve">report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testing </w:t>
      </w:r>
      <w:r>
        <w:t xml:space="preserve">and </w:t>
      </w:r>
      <w:r>
        <w:t xml:space="preserve">share </w:t>
      </w:r>
      <w:r>
        <w:t xml:space="preserve">ideas </w:t>
      </w:r>
      <w:r>
        <w:t xml:space="preserve">for </w:t>
      </w:r>
      <w:r>
        <w:t xml:space="preserve">improving </w:t>
      </w:r>
      <w:r>
        <w:t xml:space="preserve">testing </w:t>
      </w:r>
      <w:r>
        <w:t xml:space="preserve">efforts </w:t>
      </w:r>
      <w:r>
        <w:t xml:space="preserve">in </w:t>
      </w:r>
      <w:r>
        <w:t xml:space="preserve">order </w:t>
      </w:r>
      <w:r>
        <w:t xml:space="preserve">to </w:t>
      </w:r>
      <w:r>
        <w:t xml:space="preserve">ensure </w:t>
      </w:r>
      <w:r>
        <w:t xml:space="preserve">the </w:t>
      </w:r>
      <w:r>
        <w:t xml:space="preserve">delivery </w:t>
      </w:r>
      <w:r>
        <w:t xml:space="preserve">of </w:t>
      </w:r>
      <w:r>
        <w:t xml:space="preserve">quality </w:t>
      </w:r>
      <w:r>
        <w:t xml:space="preserve">software </w:t>
      </w:r>
      <w:r>
        <w:t xml:space="preserve">and </w:t>
      </w:r>
      <w:r>
        <w:t xml:space="preserve">meet </w:t>
      </w:r>
      <w:r>
        <w:t xml:space="preserve">scheduled </w:t>
      </w:r>
      <w:r>
        <w:t xml:space="preserve">deadlines </w:t>
      </w:r>
      <w:r>
        <w:t xml:space="preserve">conducted </w:t>
      </w:r>
      <w:r>
        <w:t xml:space="preserve">508 </w:t>
      </w:r>
      <w:r>
        <w:t xml:space="preserve">compliance </w:t>
      </w:r>
      <w:r>
        <w:t xml:space="preserve">testing </w:t>
      </w:r>
      <w:r>
        <w:t xml:space="preserve">using </w:t>
      </w:r>
      <w:r>
        <w:t xml:space="preserve">tools </w:t>
      </w:r>
      <w:r>
        <w:t xml:space="preserve">such </w:t>
      </w:r>
      <w:r>
        <w:t xml:space="preserve">as </w:t>
      </w:r>
      <w:r>
        <w:t xml:space="preserve">jaws </w:t>
      </w:r>
      <w:r>
        <w:t xml:space="preserve">zoomtext </w:t>
      </w:r>
      <w:r>
        <w:t xml:space="preserve">and </w:t>
      </w:r>
      <w:r>
        <w:t xml:space="preserve">colour </w:t>
      </w:r>
      <w:r>
        <w:t xml:space="preserve">contrast </w:t>
      </w:r>
      <w:r>
        <w:t xml:space="preserve">analyser </w:t>
      </w:r>
      <w:r>
        <w:t xml:space="preserve">prepared </w:t>
      </w:r>
      <w:r>
        <w:t xml:space="preserve">various </w:t>
      </w:r>
      <w:r>
        <w:t xml:space="preserve">reports </w:t>
      </w:r>
      <w:r>
        <w:t xml:space="preserve">including </w:t>
      </w:r>
      <w:r>
        <w:t xml:space="preserve">test </w:t>
      </w:r>
      <w:r>
        <w:t xml:space="preserve">summary </w:t>
      </w:r>
      <w:r>
        <w:t xml:space="preserve">reports </w:t>
      </w:r>
      <w:r>
        <w:t xml:space="preserve">and </w:t>
      </w:r>
      <w:r>
        <w:t xml:space="preserve">defect </w:t>
      </w:r>
      <w:r>
        <w:t xml:space="preserve">analysis </w:t>
      </w:r>
      <w:r>
        <w:t xml:space="preserve">reports </w:t>
      </w:r>
      <w:r>
        <w:t xml:space="preserve">provided </w:t>
      </w:r>
      <w:r>
        <w:t xml:space="preserve">a </w:t>
      </w:r>
      <w:r>
        <w:t xml:space="preserve">review </w:t>
      </w:r>
      <w:r>
        <w:t xml:space="preserve">process </w:t>
      </w:r>
      <w:r>
        <w:t xml:space="preserve">to </w:t>
      </w:r>
      <w:r>
        <w:t xml:space="preserve">ensure </w:t>
      </w:r>
      <w:r>
        <w:t xml:space="preserve">that </w:t>
      </w:r>
      <w:r>
        <w:t xml:space="preserve">the </w:t>
      </w:r>
      <w:r>
        <w:t xml:space="preserve">software </w:t>
      </w:r>
      <w:r>
        <w:t xml:space="preserve">met </w:t>
      </w:r>
      <w:r>
        <w:t xml:space="preserve">specified </w:t>
      </w:r>
      <w:r>
        <w:t xml:space="preserve">requirements </w:t>
      </w:r>
      <w:r>
        <w:t xml:space="preserve">tested </w:t>
      </w:r>
      <w:r>
        <w:t xml:space="preserve">enhancements </w:t>
      </w:r>
      <w:r>
        <w:t xml:space="preserve">and </w:t>
      </w:r>
      <w:r>
        <w:t xml:space="preserve">bug </w:t>
      </w:r>
      <w:r>
        <w:t xml:space="preserve">fixes </w:t>
      </w:r>
      <w:r>
        <w:t xml:space="preserve">for </w:t>
      </w:r>
      <w:r>
        <w:t xml:space="preserve">software </w:t>
      </w:r>
      <w:r>
        <w:t xml:space="preserve">releases </w:t>
      </w:r>
      <w:r>
        <w:t xml:space="preserve">patches </w:t>
      </w:r>
      <w:r>
        <w:t xml:space="preserve">and </w:t>
      </w:r>
      <w:r>
        <w:t xml:space="preserve">document </w:t>
      </w:r>
      <w:r>
        <w:t xml:space="preserve">findings </w:t>
      </w:r>
      <w:r>
        <w:t xml:space="preserve">assisted </w:t>
      </w:r>
      <w:r>
        <w:t xml:space="preserve">in </w:t>
      </w:r>
      <w:r>
        <w:t xml:space="preserve">providing </w:t>
      </w:r>
      <w:r>
        <w:t xml:space="preserve">knowledge </w:t>
      </w:r>
      <w:r>
        <w:t xml:space="preserve">based </w:t>
      </w:r>
      <w:r>
        <w:t xml:space="preserve">risk </w:t>
      </w:r>
      <w:r>
        <w:t xml:space="preserve">evaluation </w:t>
      </w:r>
      <w:r>
        <w:t xml:space="preserve">on </w:t>
      </w:r>
      <w:r>
        <w:t xml:space="preserve">case </w:t>
      </w:r>
      <w:r>
        <w:t xml:space="preserve">by </w:t>
      </w:r>
      <w:r>
        <w:t xml:space="preserve">case </w:t>
      </w:r>
      <w:r>
        <w:t xml:space="preserve">basis </w:t>
      </w:r>
      <w:r>
        <w:t xml:space="preserve">for </w:t>
      </w:r>
      <w:r>
        <w:t xml:space="preserve">analysts </w:t>
      </w:r>
      <w:r>
        <w:t xml:space="preserve">performing </w:t>
      </w:r>
      <w:r>
        <w:t xml:space="preserve">care </w:t>
      </w:r>
      <w:r>
        <w:t xml:space="preserve">reviews </w:t>
      </w:r>
      <w:r>
        <w:t xml:space="preserve">performed </w:t>
      </w:r>
      <w:r>
        <w:t xml:space="preserve">backend </w:t>
      </w:r>
      <w:r>
        <w:t xml:space="preserve">testing </w:t>
      </w:r>
      <w:r>
        <w:t xml:space="preserve">using </w:t>
      </w:r>
      <w:r>
        <w:t xml:space="preserve">sql </w:t>
      </w:r>
      <w:r>
        <w:t xml:space="preserve">queries </w:t>
      </w:r>
      <w:r>
        <w:t xml:space="preserve">to </w:t>
      </w:r>
      <w:r>
        <w:t xml:space="preserve">validate </w:t>
      </w:r>
      <w:r>
        <w:t xml:space="preserve">the </w:t>
      </w:r>
      <w:r>
        <w:t xml:space="preserve">data </w:t>
      </w:r>
      <w:r>
        <w:t xml:space="preserve">in </w:t>
      </w:r>
      <w:r>
        <w:t xml:space="preserve">the </w:t>
      </w:r>
      <w:r>
        <w:t xml:space="preserve">backend </w:t>
      </w:r>
      <w:r>
        <w:t xml:space="preserve">oracle </w:t>
      </w:r>
      <w:r>
        <w:t xml:space="preserve">database </w:t>
      </w:r>
      <w:r>
        <w:t xml:space="preserve">interacted </w:t>
      </w:r>
      <w:r>
        <w:t xml:space="preserve">with </w:t>
      </w:r>
      <w:r>
        <w:t xml:space="preserve">developers </w:t>
      </w:r>
      <w:r>
        <w:t xml:space="preserve">to </w:t>
      </w:r>
      <w:r>
        <w:t xml:space="preserve">report </w:t>
      </w:r>
      <w:r>
        <w:t xml:space="preserve">software </w:t>
      </w:r>
      <w:r>
        <w:t xml:space="preserve">bugs </w:t>
      </w:r>
      <w:r>
        <w:t xml:space="preserve">and </w:t>
      </w:r>
      <w:r>
        <w:t xml:space="preserve">re </w:t>
      </w:r>
      <w:r>
        <w:t xml:space="preserve">tested </w:t>
      </w:r>
      <w:r>
        <w:t xml:space="preserve">the </w:t>
      </w:r>
      <w:r>
        <w:t xml:space="preserve">fixed </w:t>
      </w:r>
      <w:r>
        <w:t xml:space="preserve">issues </w:t>
      </w:r>
      <w:r>
        <w:t xml:space="preserve">on </w:t>
      </w:r>
      <w:r>
        <w:t xml:space="preserve">a </w:t>
      </w:r>
      <w:r>
        <w:t xml:space="preserve">daily </w:t>
      </w:r>
      <w:r>
        <w:t xml:space="preserve">basis </w:t>
      </w:r>
      <w:r>
        <w:t xml:space="preserve">involved </w:t>
      </w:r>
      <w:r>
        <w:t xml:space="preserve">in </w:t>
      </w:r>
      <w:r>
        <w:t xml:space="preserve">writing </w:t>
      </w:r>
      <w:r>
        <w:t xml:space="preserve">executing </w:t>
      </w:r>
      <w:r>
        <w:t xml:space="preserve">and </w:t>
      </w:r>
      <w:r>
        <w:t xml:space="preserve">analyzing </w:t>
      </w:r>
      <w:r>
        <w:t xml:space="preserve">checkpoints </w:t>
      </w:r>
      <w:r>
        <w:t xml:space="preserve">standard </w:t>
      </w:r>
      <w:r>
        <w:t xml:space="preserve">checkpoints </w:t>
      </w:r>
      <w:r>
        <w:t xml:space="preserve">text </w:t>
      </w:r>
      <w:r>
        <w:t xml:space="preserve">checkpoints </w:t>
      </w:r>
      <w:r>
        <w:t xml:space="preserve">and </w:t>
      </w:r>
      <w:r>
        <w:t xml:space="preserve">database </w:t>
      </w:r>
      <w:r>
        <w:t xml:space="preserve">checkpoints </w:t>
      </w:r>
      <w:r>
        <w:t xml:space="preserve">for </w:t>
      </w:r>
      <w:r>
        <w:t xml:space="preserve">the </w:t>
      </w:r>
      <w:r>
        <w:t xml:space="preserve">projects </w:t>
      </w:r>
      <w:r>
        <w:t xml:space="preserve">using </w:t>
      </w:r>
      <w:r>
        <w:t xml:space="preserve">quick </w:t>
      </w:r>
      <w:r>
        <w:t xml:space="preserve">test </w:t>
      </w:r>
      <w:r>
        <w:t xml:space="preserve">pro </w:t>
      </w:r>
      <w:r>
        <w:t xml:space="preserve">environment </w:t>
      </w:r>
      <w:r>
        <w:t xml:space="preserve">sharepoint </w:t>
      </w:r>
      <w:r>
        <w:t xml:space="preserve">oracle </w:t>
      </w:r>
      <w:r>
        <w:t xml:space="preserve">java </w:t>
      </w:r>
      <w:r>
        <w:t xml:space="preserve">vbscript </w:t>
      </w:r>
      <w:r>
        <w:t xml:space="preserve">html </w:t>
      </w:r>
      <w:r>
        <w:t xml:space="preserve">xml </w:t>
      </w:r>
      <w:r>
        <w:t xml:space="preserve">hp </w:t>
      </w:r>
      <w:r>
        <w:t xml:space="preserve">alm </w:t>
      </w:r>
      <w:r>
        <w:t xml:space="preserve">jaws </w:t>
      </w:r>
      <w:r>
        <w:t xml:space="preserve">microsoft </w:t>
      </w:r>
      <w:r>
        <w:t xml:space="preserve">outlook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