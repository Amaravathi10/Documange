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pay </w:t>
      </w:r>
      <w:r>
        <w:t xml:space="preserve">rate </w:t>
      </w:r>
      <w:r>
        <w:t xml:space="preserve">55 </w:t>
      </w:r>
      <w:r>
        <w:t xml:space="preserve">hr </w:t>
      </w:r>
      <w:r>
        <w:t xml:space="preserve">on </w:t>
      </w:r>
      <w:r>
        <w:t xml:space="preserve">w2 </w:t>
      </w:r>
      <w:r>
        <w:t xml:space="preserve">name </w:t>
      </w:r>
      <w:r>
        <w:t xml:space="preserve">jagadish </w:t>
      </w:r>
      <w:r>
        <w:t xml:space="preserve">parthasarathy </w:t>
      </w:r>
      <w:r>
        <w:t xml:space="preserve">experience </w:t>
      </w:r>
      <w:r>
        <w:t xml:space="preserve">13 </w:t>
      </w:r>
      <w:r>
        <w:t xml:space="preserve">years </w:t>
      </w:r>
      <w:r>
        <w:t xml:space="preserve">phone </w:t>
      </w:r>
      <w:r>
        <w:t xml:space="preserve">404 </w:t>
      </w:r>
      <w:r>
        <w:t xml:space="preserve">713 </w:t>
      </w:r>
      <w:r>
        <w:t xml:space="preserve">2641 </w:t>
      </w:r>
      <w:r>
        <w:t xml:space="preserve">e </w:t>
      </w:r>
      <w:r>
        <w:t xml:space="preserve">mail </w:t>
      </w:r>
      <w:r>
        <w:t xml:space="preserve">jagadishbharath </w:t>
      </w:r>
      <w:r>
        <w:t xml:space="preserve">yahoo </w:t>
      </w:r>
      <w:r>
        <w:t xml:space="preserve">com </w:t>
      </w:r>
      <w:r>
        <w:t xml:space="preserve">last </w:t>
      </w:r>
      <w:r>
        <w:t xml:space="preserve">4 </w:t>
      </w:r>
      <w:r>
        <w:t xml:space="preserve">digits </w:t>
      </w:r>
      <w:r>
        <w:t xml:space="preserve">of </w:t>
      </w:r>
      <w:r>
        <w:t xml:space="preserve">ssn </w:t>
      </w:r>
      <w:r>
        <w:t xml:space="preserve">3585 </w:t>
      </w:r>
      <w:r>
        <w:t xml:space="preserve">date </w:t>
      </w:r>
      <w:r>
        <w:t xml:space="preserve">of </w:t>
      </w:r>
      <w:r>
        <w:t xml:space="preserve">birth </w:t>
      </w:r>
      <w:r>
        <w:t xml:space="preserve">06 </w:t>
      </w:r>
      <w:r>
        <w:t xml:space="preserve">20 </w:t>
      </w:r>
      <w:r>
        <w:t xml:space="preserve">location </w:t>
      </w:r>
      <w:r>
        <w:t xml:space="preserve">princeton </w:t>
      </w:r>
      <w:r>
        <w:t xml:space="preserve">nj </w:t>
      </w:r>
      <w:r>
        <w:t xml:space="preserve">relocation </w:t>
      </w:r>
      <w:r>
        <w:t xml:space="preserve">yes </w:t>
      </w:r>
      <w:r>
        <w:t xml:space="preserve">skype </w:t>
      </w:r>
      <w:r>
        <w:t xml:space="preserve">id </w:t>
      </w:r>
      <w:r>
        <w:t xml:space="preserve">jagadish </w:t>
      </w:r>
      <w:r>
        <w:t xml:space="preserve">parthasarathy </w:t>
      </w:r>
      <w:r>
        <w:t xml:space="preserve">visa </w:t>
      </w:r>
      <w:r>
        <w:t xml:space="preserve">status </w:t>
      </w:r>
      <w:r>
        <w:t xml:space="preserve">green </w:t>
      </w:r>
      <w:r>
        <w:t xml:space="preserve">card </w:t>
      </w:r>
      <w:r>
        <w:t xml:space="preserve">availability </w:t>
      </w:r>
      <w:r>
        <w:t xml:space="preserve">immediate </w:t>
      </w:r>
      <w:r>
        <w:t xml:space="preserve">summarytc </w:t>
      </w:r>
      <w:r>
        <w:t xml:space="preserve">summary </w:t>
      </w:r>
      <w:r>
        <w:t xml:space="preserve">seq </w:t>
      </w:r>
      <w:r>
        <w:t xml:space="preserve">chapter </w:t>
      </w:r>
      <w:r>
        <w:t xml:space="preserve">h </w:t>
      </w:r>
      <w:r>
        <w:t xml:space="preserve">r </w:t>
      </w:r>
      <w:r>
        <w:t xml:space="preserve">256over </w:t>
      </w:r>
      <w:r>
        <w:t xml:space="preserve">12 </w:t>
      </w:r>
      <w:r>
        <w:t xml:space="preserve">years </w:t>
      </w:r>
      <w:r>
        <w:t xml:space="preserve">of </w:t>
      </w:r>
      <w:r>
        <w:t xml:space="preserve">full </w:t>
      </w:r>
      <w:r>
        <w:t xml:space="preserve">lifecycle </w:t>
      </w:r>
      <w:r>
        <w:t xml:space="preserve">software </w:t>
      </w:r>
      <w:r>
        <w:t xml:space="preserve">development </w:t>
      </w:r>
      <w:r>
        <w:t xml:space="preserve">experience </w:t>
      </w:r>
      <w:r>
        <w:t xml:space="preserve">in </w:t>
      </w:r>
      <w:r>
        <w:t xml:space="preserve">client </w:t>
      </w:r>
      <w:r>
        <w:t xml:space="preserve">server </w:t>
      </w:r>
      <w:r>
        <w:t xml:space="preserve">winforms </w:t>
      </w:r>
      <w:r>
        <w:t xml:space="preserve">web </w:t>
      </w:r>
      <w:r>
        <w:t xml:space="preserve">based </w:t>
      </w:r>
      <w:r>
        <w:t xml:space="preserve">webforms </w:t>
      </w:r>
      <w:r>
        <w:t xml:space="preserve">object </w:t>
      </w:r>
      <w:r>
        <w:t xml:space="preserve">oriented </w:t>
      </w:r>
      <w:r>
        <w:t xml:space="preserve">applications </w:t>
      </w:r>
      <w:r>
        <w:t xml:space="preserve">utilizing </w:t>
      </w:r>
      <w:r>
        <w:t xml:space="preserve">gui </w:t>
      </w:r>
      <w:r>
        <w:t xml:space="preserve">and </w:t>
      </w:r>
      <w:r>
        <w:t xml:space="preserve">relational </w:t>
      </w:r>
      <w:r>
        <w:t xml:space="preserve">database </w:t>
      </w:r>
      <w:r>
        <w:t xml:space="preserve">technologies </w:t>
      </w:r>
      <w:r>
        <w:t xml:space="preserve">expertise </w:t>
      </w:r>
      <w:r>
        <w:t xml:space="preserve">in </w:t>
      </w:r>
      <w:r>
        <w:t xml:space="preserve">c </w:t>
      </w:r>
      <w:r>
        <w:t xml:space="preserve">c </w:t>
      </w:r>
      <w:r>
        <w:t xml:space="preserve">vc </w:t>
      </w:r>
      <w:r>
        <w:t xml:space="preserve">5 </w:t>
      </w:r>
      <w:r>
        <w:t xml:space="preserve">0 </w:t>
      </w:r>
      <w:r>
        <w:t xml:space="preserve">6 </w:t>
      </w:r>
      <w:r>
        <w:t xml:space="preserve">0 </w:t>
      </w:r>
      <w:r>
        <w:t xml:space="preserve">mfc </w:t>
      </w:r>
      <w:r>
        <w:t xml:space="preserve">atl </w:t>
      </w:r>
      <w:r>
        <w:t xml:space="preserve">com </w:t>
      </w:r>
      <w:r>
        <w:t xml:space="preserve">ado </w:t>
      </w:r>
      <w:r>
        <w:rPr>
          <w:highlight w:val="red"/>
        </w:rPr>
        <w:t xml:space="preserve">net </w:t>
      </w:r>
      <w:r>
        <w:t xml:space="preserve">visual </w:t>
      </w:r>
      <w:r>
        <w:t xml:space="preserve">c </w:t>
      </w:r>
      <w:r>
        <w:t xml:space="preserve">java </w:t>
      </w:r>
      <w:r>
        <w:t xml:space="preserve">1 </w:t>
      </w:r>
      <w:r>
        <w:t xml:space="preserve">2 </w:t>
      </w:r>
      <w:r>
        <w:t xml:space="preserve">jdk </w:t>
      </w:r>
      <w:r>
        <w:t xml:space="preserve">1 </w:t>
      </w:r>
      <w:r>
        <w:t xml:space="preserve">2 </w:t>
      </w:r>
      <w:r>
        <w:t xml:space="preserve">rmi </w:t>
      </w:r>
      <w:r>
        <w:t xml:space="preserve">servlets </w:t>
      </w:r>
      <w:r>
        <w:t xml:space="preserve">vb </w:t>
      </w:r>
      <w:r>
        <w:rPr>
          <w:highlight w:val="red"/>
        </w:rPr>
        <w:t xml:space="preserve">net </w:t>
      </w:r>
      <w:r>
        <w:t xml:space="preserve">asp </w:t>
      </w:r>
      <w:r>
        <w:rPr>
          <w:highlight w:val="red"/>
        </w:rPr>
        <w:t xml:space="preserve">net </w:t>
      </w:r>
      <w:r>
        <w:t xml:space="preserve">sybase </w:t>
      </w:r>
      <w:r>
        <w:t xml:space="preserve">ms </w:t>
      </w:r>
      <w:r>
        <w:t xml:space="preserve">access </w:t>
      </w:r>
      <w:r>
        <w:t xml:space="preserve">97 </w:t>
      </w:r>
      <w:r>
        <w:t xml:space="preserve">2000 </w:t>
      </w:r>
      <w:r>
        <w:t xml:space="preserve">nt </w:t>
      </w:r>
      <w:r>
        <w:t xml:space="preserve">win </w:t>
      </w:r>
      <w:r>
        <w:t xml:space="preserve">98 </w:t>
      </w:r>
      <w:r>
        <w:t xml:space="preserve">95 </w:t>
      </w:r>
      <w:r>
        <w:t xml:space="preserve">and </w:t>
      </w:r>
      <w:r>
        <w:t xml:space="preserve">unix </w:t>
      </w:r>
      <w:r>
        <w:t xml:space="preserve">box </w:t>
      </w:r>
      <w:r>
        <w:t xml:space="preserve">platforms </w:t>
      </w:r>
      <w:r>
        <w:t xml:space="preserve">socket </w:t>
      </w:r>
      <w:r>
        <w:t xml:space="preserve">programming </w:t>
      </w:r>
      <w:r>
        <w:t xml:space="preserve">tcp </w:t>
      </w:r>
      <w:r>
        <w:t xml:space="preserve">ip </w:t>
      </w:r>
      <w:r>
        <w:t xml:space="preserve">win32 </w:t>
      </w:r>
      <w:r>
        <w:t xml:space="preserve">multi </w:t>
      </w:r>
      <w:r>
        <w:t xml:space="preserve">threading </w:t>
      </w:r>
      <w:r>
        <w:t xml:space="preserve">programming </w:t>
      </w:r>
      <w:r>
        <w:t xml:space="preserve">interprocess </w:t>
      </w:r>
      <w:r>
        <w:t xml:space="preserve">communication </w:t>
      </w:r>
      <w:r>
        <w:t xml:space="preserve">ipc </w:t>
      </w:r>
      <w:r>
        <w:t xml:space="preserve">process </w:t>
      </w:r>
      <w:r>
        <w:t xml:space="preserve">control </w:t>
      </w:r>
      <w:r>
        <w:t xml:space="preserve">experienced </w:t>
      </w:r>
      <w:r>
        <w:t xml:space="preserve">in </w:t>
      </w:r>
      <w:r>
        <w:t xml:space="preserve">converting </w:t>
      </w:r>
      <w:r>
        <w:t xml:space="preserve">the </w:t>
      </w:r>
      <w:r>
        <w:t xml:space="preserve">business </w:t>
      </w:r>
      <w:r>
        <w:t xml:space="preserve">requirements </w:t>
      </w:r>
      <w:r>
        <w:t xml:space="preserve">to </w:t>
      </w:r>
      <w:r>
        <w:t xml:space="preserve">technical </w:t>
      </w:r>
      <w:r>
        <w:t xml:space="preserve">specifications </w:t>
      </w:r>
      <w:r>
        <w:t xml:space="preserve">extensively </w:t>
      </w:r>
      <w:r>
        <w:t xml:space="preserve">used </w:t>
      </w:r>
      <w:r>
        <w:t xml:space="preserve">uml </w:t>
      </w:r>
      <w:r>
        <w:t xml:space="preserve">with </w:t>
      </w:r>
      <w:r>
        <w:t xml:space="preserve">rational </w:t>
      </w:r>
      <w:r>
        <w:t xml:space="preserve">rose </w:t>
      </w:r>
      <w:r>
        <w:t xml:space="preserve">vizio </w:t>
      </w:r>
      <w:r>
        <w:t xml:space="preserve">for </w:t>
      </w:r>
      <w:r>
        <w:t xml:space="preserve">design </w:t>
      </w:r>
      <w:r>
        <w:t xml:space="preserve">strong </w:t>
      </w:r>
      <w:r>
        <w:t xml:space="preserve">experience </w:t>
      </w:r>
      <w:r>
        <w:t xml:space="preserve">in </w:t>
      </w:r>
      <w:r>
        <w:t xml:space="preserve">design </w:t>
      </w:r>
      <w:r>
        <w:t xml:space="preserve">patterns </w:t>
      </w:r>
      <w:r>
        <w:t xml:space="preserve">to </w:t>
      </w:r>
      <w:r>
        <w:t xml:space="preserve">provide </w:t>
      </w:r>
      <w:r>
        <w:t xml:space="preserve">solutions </w:t>
      </w:r>
      <w:r>
        <w:t xml:space="preserve">for </w:t>
      </w:r>
      <w:r>
        <w:t xml:space="preserve">various </w:t>
      </w:r>
      <w:r>
        <w:t xml:space="preserve">software </w:t>
      </w:r>
      <w:r>
        <w:t xml:space="preserve">life </w:t>
      </w:r>
      <w:r>
        <w:t xml:space="preserve">cycle </w:t>
      </w:r>
      <w:r>
        <w:t xml:space="preserve">problems </w:t>
      </w:r>
      <w:r>
        <w:t xml:space="preserve">using </w:t>
      </w:r>
      <w:r>
        <w:t xml:space="preserve">singleton </w:t>
      </w:r>
      <w:r>
        <w:t xml:space="preserve">facade </w:t>
      </w:r>
      <w:r>
        <w:t xml:space="preserve">abstract </w:t>
      </w:r>
      <w:r>
        <w:t xml:space="preserve">factory </w:t>
      </w:r>
      <w:r>
        <w:t xml:space="preserve">adapter </w:t>
      </w:r>
      <w:r>
        <w:t xml:space="preserve">and </w:t>
      </w:r>
      <w:r>
        <w:t xml:space="preserve">bridge </w:t>
      </w:r>
      <w:r>
        <w:t xml:space="preserve">patterns </w:t>
      </w:r>
      <w:r>
        <w:t xml:space="preserve">experienced </w:t>
      </w:r>
      <w:r>
        <w:t xml:space="preserve">in </w:t>
      </w:r>
      <w:r>
        <w:t xml:space="preserve">business </w:t>
      </w:r>
      <w:r>
        <w:t xml:space="preserve">analysis </w:t>
      </w:r>
      <w:r>
        <w:t xml:space="preserve">requirement </w:t>
      </w:r>
      <w:r>
        <w:t xml:space="preserve">definition </w:t>
      </w:r>
      <w:r>
        <w:t xml:space="preserve">design </w:t>
      </w:r>
      <w:r>
        <w:t xml:space="preserve">construction </w:t>
      </w:r>
      <w:r>
        <w:t xml:space="preserve">debugging </w:t>
      </w:r>
      <w:r>
        <w:t xml:space="preserve">implementation </w:t>
      </w:r>
      <w:r>
        <w:t xml:space="preserve">enhancement </w:t>
      </w:r>
      <w:r>
        <w:t xml:space="preserve">of </w:t>
      </w:r>
      <w:r>
        <w:t xml:space="preserve">existing </w:t>
      </w:r>
      <w:r>
        <w:t xml:space="preserve">system </w:t>
      </w:r>
      <w:r>
        <w:t xml:space="preserve">and </w:t>
      </w:r>
      <w:r>
        <w:t xml:space="preserve">database </w:t>
      </w:r>
      <w:r>
        <w:t xml:space="preserve">design </w:t>
      </w:r>
      <w:r>
        <w:t xml:space="preserve">support </w:t>
      </w:r>
      <w:r>
        <w:t xml:space="preserve">experience </w:t>
      </w:r>
      <w:r>
        <w:t xml:space="preserve">in </w:t>
      </w:r>
      <w:r>
        <w:t xml:space="preserve">developing </w:t>
      </w:r>
      <w:r>
        <w:t xml:space="preserve">and </w:t>
      </w:r>
      <w:r>
        <w:t xml:space="preserve">consuming </w:t>
      </w:r>
      <w:r>
        <w:t xml:space="preserve">wcf </w:t>
      </w:r>
      <w:r>
        <w:t xml:space="preserve">services </w:t>
      </w:r>
      <w:r>
        <w:t xml:space="preserve">tcp </w:t>
      </w:r>
      <w:r>
        <w:t xml:space="preserve">ip </w:t>
      </w:r>
      <w:r>
        <w:t xml:space="preserve">rest </w:t>
      </w:r>
      <w:r>
        <w:t xml:space="preserve">http </w:t>
      </w:r>
      <w:r>
        <w:t xml:space="preserve">web </w:t>
      </w:r>
      <w:r>
        <w:t xml:space="preserve">services </w:t>
      </w:r>
      <w:r>
        <w:t xml:space="preserve">and </w:t>
      </w:r>
      <w:r>
        <w:t xml:space="preserve">windows </w:t>
      </w:r>
      <w:r>
        <w:t xml:space="preserve">services </w:t>
      </w:r>
      <w:r>
        <w:t xml:space="preserve">using </w:t>
      </w:r>
      <w:r>
        <w:rPr>
          <w:highlight w:val="red"/>
        </w:rPr>
        <w:t xml:space="preserve">net </w:t>
      </w:r>
      <w:r>
        <w:t xml:space="preserve">c </w:t>
      </w:r>
      <w:r>
        <w:t xml:space="preserve">framework </w:t>
      </w:r>
      <w:r>
        <w:t xml:space="preserve">atl </w:t>
      </w:r>
      <w:r>
        <w:t xml:space="preserve">com </w:t>
      </w:r>
      <w:r>
        <w:t xml:space="preserve">expert </w:t>
      </w:r>
      <w:r>
        <w:t xml:space="preserve">in </w:t>
      </w:r>
      <w:r>
        <w:t xml:space="preserve">developing </w:t>
      </w:r>
      <w:r>
        <w:t xml:space="preserve">applications </w:t>
      </w:r>
      <w:r>
        <w:t xml:space="preserve">using </w:t>
      </w:r>
      <w:r>
        <w:t xml:space="preserve">xml </w:t>
      </w:r>
      <w:r>
        <w:t xml:space="preserve">xsl </w:t>
      </w:r>
      <w:r>
        <w:t xml:space="preserve">xslt </w:t>
      </w:r>
      <w:r>
        <w:t xml:space="preserve">and </w:t>
      </w:r>
      <w:r>
        <w:t xml:space="preserve">css </w:t>
      </w:r>
      <w:r>
        <w:t xml:space="preserve">for </w:t>
      </w:r>
      <w:r>
        <w:t xml:space="preserve">rich </w:t>
      </w:r>
      <w:r>
        <w:t xml:space="preserve">presentation </w:t>
      </w:r>
      <w:r>
        <w:t xml:space="preserve">layer </w:t>
      </w:r>
      <w:r>
        <w:t xml:space="preserve">solid </w:t>
      </w:r>
      <w:r>
        <w:t xml:space="preserve">experience </w:t>
      </w:r>
      <w:r>
        <w:t xml:space="preserve">in </w:t>
      </w:r>
      <w:r>
        <w:t xml:space="preserve">mts </w:t>
      </w:r>
      <w:r>
        <w:t xml:space="preserve">com </w:t>
      </w:r>
      <w:r>
        <w:t xml:space="preserve">com </w:t>
      </w:r>
      <w:r>
        <w:t xml:space="preserve">dcom </w:t>
      </w:r>
      <w:r>
        <w:t xml:space="preserve">soa </w:t>
      </w:r>
      <w:r>
        <w:t xml:space="preserve">for </w:t>
      </w:r>
      <w:r>
        <w:t xml:space="preserve">developing </w:t>
      </w:r>
      <w:r>
        <w:t xml:space="preserve">the </w:t>
      </w:r>
      <w:r>
        <w:t xml:space="preserve">interfaces </w:t>
      </w:r>
      <w:r>
        <w:t xml:space="preserve">for </w:t>
      </w:r>
      <w:r>
        <w:t xml:space="preserve">distributed </w:t>
      </w:r>
      <w:r>
        <w:t xml:space="preserve">applications </w:t>
      </w:r>
      <w:r>
        <w:t xml:space="preserve">experience </w:t>
      </w:r>
      <w:r>
        <w:t xml:space="preserve">in </w:t>
      </w:r>
      <w:r>
        <w:t xml:space="preserve">writing </w:t>
      </w:r>
      <w:r>
        <w:t xml:space="preserve">stored </w:t>
      </w:r>
      <w:r>
        <w:t xml:space="preserve">procedures </w:t>
      </w:r>
      <w:r>
        <w:t xml:space="preserve">functions </w:t>
      </w:r>
      <w:r>
        <w:t xml:space="preserve">triggers </w:t>
      </w:r>
      <w:r>
        <w:t xml:space="preserve">using </w:t>
      </w:r>
      <w:r>
        <w:t xml:space="preserve">sql </w:t>
      </w:r>
      <w:r>
        <w:t xml:space="preserve">server </w:t>
      </w:r>
      <w:r>
        <w:t xml:space="preserve">2000 </w:t>
      </w:r>
      <w:r>
        <w:t xml:space="preserve">2005 </w:t>
      </w:r>
      <w:r>
        <w:t xml:space="preserve">2008 </w:t>
      </w:r>
      <w:r>
        <w:t xml:space="preserve">and </w:t>
      </w:r>
      <w:r>
        <w:t xml:space="preserve">oracle </w:t>
      </w:r>
      <w:r>
        <w:t xml:space="preserve">8i </w:t>
      </w:r>
      <w:r>
        <w:t xml:space="preserve">9i </w:t>
      </w:r>
      <w:r>
        <w:t xml:space="preserve">10g </w:t>
      </w:r>
      <w:r>
        <w:t xml:space="preserve">extensive </w:t>
      </w:r>
      <w:r>
        <w:t xml:space="preserve">experience </w:t>
      </w:r>
      <w:r>
        <w:t xml:space="preserve">in </w:t>
      </w:r>
      <w:r>
        <w:t xml:space="preserve">t </w:t>
      </w:r>
      <w:r>
        <w:t xml:space="preserve">sql </w:t>
      </w:r>
      <w:r>
        <w:t xml:space="preserve">pl </w:t>
      </w:r>
      <w:r>
        <w:t xml:space="preserve">sql </w:t>
      </w:r>
      <w:r>
        <w:t xml:space="preserve">sql </w:t>
      </w:r>
      <w:r>
        <w:t xml:space="preserve">loader </w:t>
      </w:r>
      <w:r>
        <w:t xml:space="preserve">utility </w:t>
      </w:r>
      <w:r>
        <w:t xml:space="preserve">and </w:t>
      </w:r>
      <w:r>
        <w:t xml:space="preserve">ms </w:t>
      </w:r>
      <w:r>
        <w:t xml:space="preserve">access </w:t>
      </w:r>
      <w:r>
        <w:t xml:space="preserve">experience </w:t>
      </w:r>
      <w:r>
        <w:t xml:space="preserve">with </w:t>
      </w:r>
      <w:r>
        <w:t xml:space="preserve">dot </w:t>
      </w:r>
      <w:r>
        <w:rPr>
          <w:highlight w:val="red"/>
        </w:rPr>
        <w:t xml:space="preserve">net </w:t>
      </w:r>
      <w:r>
        <w:t xml:space="preserve">frameworks </w:t>
      </w:r>
      <w:r>
        <w:t xml:space="preserve">like </w:t>
      </w:r>
      <w:r>
        <w:t xml:space="preserve">entity </w:t>
      </w:r>
      <w:r>
        <w:t xml:space="preserve">framework </w:t>
      </w:r>
      <w:r>
        <w:t xml:space="preserve">unity </w:t>
      </w:r>
      <w:r>
        <w:t xml:space="preserve">nunit </w:t>
      </w:r>
      <w:r>
        <w:t xml:space="preserve">and </w:t>
      </w:r>
      <w:r>
        <w:t xml:space="preserve">prism </w:t>
      </w:r>
      <w:r>
        <w:t xml:space="preserve">excellent </w:t>
      </w:r>
      <w:r>
        <w:t xml:space="preserve">working </w:t>
      </w:r>
      <w:r>
        <w:t xml:space="preserve">experience </w:t>
      </w:r>
      <w:r>
        <w:t xml:space="preserve">in </w:t>
      </w:r>
      <w:r>
        <w:t xml:space="preserve">designing </w:t>
      </w:r>
      <w:r>
        <w:t xml:space="preserve">and </w:t>
      </w:r>
      <w:r>
        <w:t xml:space="preserve">developing </w:t>
      </w:r>
      <w:r>
        <w:t xml:space="preserve">complex </w:t>
      </w:r>
      <w:r>
        <w:t xml:space="preserve">reports </w:t>
      </w:r>
      <w:r>
        <w:t xml:space="preserve">using </w:t>
      </w:r>
      <w:r>
        <w:t xml:space="preserve">crystal </w:t>
      </w:r>
      <w:r>
        <w:t xml:space="preserve">reports </w:t>
      </w:r>
      <w:r>
        <w:t xml:space="preserve">7 </w:t>
      </w:r>
      <w:r>
        <w:t xml:space="preserve">5 </w:t>
      </w:r>
      <w:r>
        <w:t xml:space="preserve">8 </w:t>
      </w:r>
      <w:r>
        <w:t xml:space="preserve">5 </w:t>
      </w:r>
      <w:r>
        <w:t xml:space="preserve">10 </w:t>
      </w:r>
      <w:r>
        <w:t xml:space="preserve">xi </w:t>
      </w:r>
      <w:r>
        <w:t xml:space="preserve">and </w:t>
      </w:r>
      <w:r>
        <w:t xml:space="preserve">ssrs </w:t>
      </w:r>
      <w:r>
        <w:t xml:space="preserve">proven </w:t>
      </w:r>
      <w:r>
        <w:t xml:space="preserve">record </w:t>
      </w:r>
      <w:r>
        <w:t xml:space="preserve">of </w:t>
      </w:r>
      <w:r>
        <w:t xml:space="preserve">success </w:t>
      </w:r>
      <w:r>
        <w:t xml:space="preserve">with </w:t>
      </w:r>
      <w:r>
        <w:t xml:space="preserve">complete </w:t>
      </w:r>
      <w:r>
        <w:t xml:space="preserve">project </w:t>
      </w:r>
      <w:r>
        <w:t xml:space="preserve">life </w:t>
      </w:r>
      <w:r>
        <w:t xml:space="preserve">cycle </w:t>
      </w:r>
      <w:r>
        <w:t xml:space="preserve">in </w:t>
      </w:r>
      <w:r>
        <w:t xml:space="preserve">the </w:t>
      </w:r>
      <w:r>
        <w:t xml:space="preserve">design </w:t>
      </w:r>
      <w:r>
        <w:t xml:space="preserve">development </w:t>
      </w:r>
      <w:r>
        <w:t xml:space="preserve">and </w:t>
      </w:r>
      <w:r>
        <w:t xml:space="preserve">implementation </w:t>
      </w:r>
      <w:r>
        <w:t xml:space="preserve">of </w:t>
      </w:r>
      <w:r>
        <w:t xml:space="preserve">software </w:t>
      </w:r>
      <w:r>
        <w:t xml:space="preserve">applications </w:t>
      </w:r>
      <w:r>
        <w:t xml:space="preserve">using </w:t>
      </w:r>
      <w:r>
        <w:t xml:space="preserve">object </w:t>
      </w:r>
      <w:r>
        <w:t xml:space="preserve">oriented </w:t>
      </w:r>
      <w:r>
        <w:t xml:space="preserve">technology </w:t>
      </w:r>
      <w:r>
        <w:t xml:space="preserve">good </w:t>
      </w:r>
      <w:r>
        <w:t xml:space="preserve">working </w:t>
      </w:r>
      <w:r>
        <w:t xml:space="preserve">experience </w:t>
      </w:r>
      <w:r>
        <w:t xml:space="preserve">with </w:t>
      </w:r>
      <w:r>
        <w:t xml:space="preserve">database </w:t>
      </w:r>
      <w:r>
        <w:t xml:space="preserve">design </w:t>
      </w:r>
      <w:r>
        <w:t xml:space="preserve">normalization </w:t>
      </w:r>
      <w:r>
        <w:t xml:space="preserve">procedures </w:t>
      </w:r>
      <w:r>
        <w:t xml:space="preserve">performance </w:t>
      </w:r>
      <w:r>
        <w:t xml:space="preserve">tuning </w:t>
      </w:r>
      <w:r>
        <w:t xml:space="preserve">agile </w:t>
      </w:r>
      <w:r>
        <w:t xml:space="preserve">and </w:t>
      </w:r>
      <w:r>
        <w:t xml:space="preserve">software </w:t>
      </w:r>
      <w:r>
        <w:t xml:space="preserve">development </w:t>
      </w:r>
      <w:r>
        <w:t xml:space="preserve">life </w:t>
      </w:r>
      <w:r>
        <w:t xml:space="preserve">cycle </w:t>
      </w:r>
      <w:r>
        <w:t xml:space="preserve">sdlc </w:t>
      </w:r>
      <w:r>
        <w:t xml:space="preserve">hands </w:t>
      </w:r>
      <w:r>
        <w:t xml:space="preserve">on </w:t>
      </w:r>
      <w:r>
        <w:t xml:space="preserve">version </w:t>
      </w:r>
      <w:r>
        <w:t xml:space="preserve">control </w:t>
      </w:r>
      <w:r>
        <w:t xml:space="preserve">tool </w:t>
      </w:r>
      <w:r>
        <w:t xml:space="preserve">like </w:t>
      </w:r>
      <w:r>
        <w:t xml:space="preserve">vss </w:t>
      </w:r>
      <w:r>
        <w:t xml:space="preserve">tfs </w:t>
      </w:r>
      <w:r>
        <w:t xml:space="preserve">rational </w:t>
      </w:r>
      <w:r>
        <w:t xml:space="preserve">clearcase </w:t>
      </w:r>
      <w:r>
        <w:t xml:space="preserve">dimension </w:t>
      </w:r>
      <w:r>
        <w:t xml:space="preserve">motivated </w:t>
      </w:r>
      <w:r>
        <w:t xml:space="preserve">self </w:t>
      </w:r>
      <w:r>
        <w:t xml:space="preserve">driven </w:t>
      </w:r>
      <w:r>
        <w:t xml:space="preserve">team </w:t>
      </w:r>
      <w:r>
        <w:t xml:space="preserve">player </w:t>
      </w:r>
      <w:r>
        <w:t xml:space="preserve">with </w:t>
      </w:r>
      <w:r>
        <w:t xml:space="preserve">excellent </w:t>
      </w:r>
      <w:r>
        <w:t xml:space="preserve">inter </w:t>
      </w:r>
      <w:r>
        <w:t xml:space="preserve">personal </w:t>
      </w:r>
      <w:r>
        <w:t xml:space="preserve">communication </w:t>
      </w:r>
      <w:r>
        <w:t xml:space="preserve">and </w:t>
      </w:r>
      <w:r>
        <w:t xml:space="preserve">written </w:t>
      </w:r>
      <w:r>
        <w:t xml:space="preserve">skills </w:t>
      </w:r>
      <w:r>
        <w:t xml:space="preserve">excellent </w:t>
      </w:r>
      <w:r>
        <w:t xml:space="preserve">problem </w:t>
      </w:r>
      <w:r>
        <w:t xml:space="preserve">solving </w:t>
      </w:r>
      <w:r>
        <w:t xml:space="preserve">analytical </w:t>
      </w:r>
      <w:r>
        <w:t xml:space="preserve">and </w:t>
      </w:r>
      <w:r>
        <w:t xml:space="preserve">trouble </w:t>
      </w:r>
      <w:r>
        <w:t xml:space="preserve">shooting </w:t>
      </w:r>
      <w:r>
        <w:t xml:space="preserve">capabilities </w:t>
      </w:r>
      <w:r>
        <w:t xml:space="preserve">technical </w:t>
      </w:r>
      <w:r>
        <w:t xml:space="preserve">skills </w:t>
      </w:r>
      <w:r>
        <w:t xml:space="preserve">web </w:t>
      </w:r>
      <w:r>
        <w:t xml:space="preserve">technologies </w:t>
      </w:r>
      <w:r>
        <w:t xml:space="preserve">c </w:t>
      </w:r>
      <w:r>
        <w:t xml:space="preserve">asp </w:t>
      </w:r>
      <w:r>
        <w:rPr>
          <w:highlight w:val="red"/>
        </w:rPr>
        <w:t xml:space="preserve">net </w:t>
      </w:r>
      <w:r>
        <w:t xml:space="preserve">1 </w:t>
      </w:r>
      <w:r>
        <w:t xml:space="preserve">1 </w:t>
      </w:r>
      <w:r>
        <w:t xml:space="preserve">2 </w:t>
      </w:r>
      <w:r>
        <w:t xml:space="preserve">0 </w:t>
      </w:r>
      <w:r>
        <w:t xml:space="preserve">3 </w:t>
      </w:r>
      <w:r>
        <w:t xml:space="preserve">5 </w:t>
      </w:r>
      <w:r>
        <w:t xml:space="preserve">ado </w:t>
      </w:r>
      <w:r>
        <w:rPr>
          <w:highlight w:val="red"/>
        </w:rPr>
        <w:t xml:space="preserve">net </w:t>
      </w:r>
      <w:r>
        <w:t xml:space="preserve">http </w:t>
      </w:r>
      <w:r>
        <w:t xml:space="preserve">html </w:t>
      </w:r>
      <w:r>
        <w:t xml:space="preserve">isapi </w:t>
      </w:r>
      <w:r>
        <w:t xml:space="preserve">nsapi </w:t>
      </w:r>
      <w:r>
        <w:t xml:space="preserve">ado </w:t>
      </w:r>
      <w:r>
        <w:t xml:space="preserve">xslt </w:t>
      </w:r>
      <w:r>
        <w:t xml:space="preserve">java </w:t>
      </w:r>
      <w:r>
        <w:t xml:space="preserve">jsp </w:t>
      </w:r>
      <w:r>
        <w:t xml:space="preserve">gui </w:t>
      </w:r>
      <w:r>
        <w:t xml:space="preserve">visual </w:t>
      </w:r>
      <w:r>
        <w:t xml:space="preserve">c </w:t>
      </w:r>
      <w:r>
        <w:t xml:space="preserve">mfc </w:t>
      </w:r>
      <w:r>
        <w:t xml:space="preserve">visual </w:t>
      </w:r>
      <w:r>
        <w:t xml:space="preserve">c </w:t>
      </w:r>
      <w:r>
        <w:t xml:space="preserve">install </w:t>
      </w:r>
      <w:r>
        <w:t xml:space="preserve">shield </w:t>
      </w:r>
      <w:r>
        <w:t xml:space="preserve">visual </w:t>
      </w:r>
      <w:r>
        <w:t xml:space="preserve">studio </w:t>
      </w:r>
      <w:r>
        <w:t xml:space="preserve">5 </w:t>
      </w:r>
      <w:r>
        <w:t xml:space="preserve">6 </w:t>
      </w:r>
      <w:r>
        <w:t xml:space="preserve">0 </w:t>
      </w:r>
      <w:r>
        <w:t xml:space="preserve">2002 </w:t>
      </w:r>
      <w:r>
        <w:t xml:space="preserve">2003 </w:t>
      </w:r>
      <w:r>
        <w:t xml:space="preserve">2005 </w:t>
      </w:r>
      <w:r>
        <w:t xml:space="preserve">2008 </w:t>
      </w:r>
      <w:r>
        <w:t xml:space="preserve">2010 </w:t>
      </w:r>
      <w:r>
        <w:t xml:space="preserve">2012 </w:t>
      </w:r>
      <w:r>
        <w:t xml:space="preserve">rdbms </w:t>
      </w:r>
      <w:r>
        <w:t xml:space="preserve">ms </w:t>
      </w:r>
      <w:r>
        <w:t xml:space="preserve">sql </w:t>
      </w:r>
      <w:r>
        <w:t xml:space="preserve">server </w:t>
      </w:r>
      <w:r>
        <w:t xml:space="preserve">6 </w:t>
      </w:r>
      <w:r>
        <w:t xml:space="preserve">5 </w:t>
      </w:r>
      <w:r>
        <w:t xml:space="preserve">7 </w:t>
      </w:r>
      <w:r>
        <w:t xml:space="preserve">0 </w:t>
      </w:r>
      <w:r>
        <w:t xml:space="preserve">2000 </w:t>
      </w:r>
      <w:r>
        <w:t xml:space="preserve">2005 </w:t>
      </w:r>
      <w:r>
        <w:t xml:space="preserve">2008 </w:t>
      </w:r>
      <w:r>
        <w:t xml:space="preserve">oracle </w:t>
      </w:r>
      <w:r>
        <w:t xml:space="preserve">8i </w:t>
      </w:r>
      <w:r>
        <w:t xml:space="preserve">9i </w:t>
      </w:r>
      <w:r>
        <w:t xml:space="preserve">10g </w:t>
      </w:r>
      <w:r>
        <w:t xml:space="preserve">sybase </w:t>
      </w:r>
      <w:r>
        <w:t xml:space="preserve">computer </w:t>
      </w:r>
      <w:r>
        <w:t xml:space="preserve">languages </w:t>
      </w:r>
      <w:r>
        <w:t xml:space="preserve">c </w:t>
      </w:r>
      <w:r>
        <w:t xml:space="preserve">c </w:t>
      </w:r>
      <w:r>
        <w:t xml:space="preserve">c </w:t>
      </w:r>
      <w:r>
        <w:t xml:space="preserve">sql </w:t>
      </w:r>
      <w:r>
        <w:t xml:space="preserve">pl </w:t>
      </w:r>
      <w:r>
        <w:t xml:space="preserve">sql </w:t>
      </w:r>
      <w:r>
        <w:t xml:space="preserve">java </w:t>
      </w:r>
      <w:r>
        <w:t xml:space="preserve">vb </w:t>
      </w:r>
      <w:r>
        <w:rPr>
          <w:highlight w:val="red"/>
        </w:rPr>
        <w:t xml:space="preserve">net </w:t>
      </w:r>
      <w:r>
        <w:rPr>
          <w:highlight w:val="red"/>
        </w:rPr>
        <w:t xml:space="preserve">networking </w:t>
      </w:r>
      <w:r>
        <w:t xml:space="preserve">tcp </w:t>
      </w:r>
      <w:r>
        <w:t xml:space="preserve">ip </w:t>
      </w:r>
      <w:r>
        <w:t xml:space="preserve">sockets </w:t>
      </w:r>
      <w:r>
        <w:t xml:space="preserve">operating </w:t>
      </w:r>
      <w:r>
        <w:t xml:space="preserve">systems </w:t>
      </w:r>
      <w:r>
        <w:t xml:space="preserve">windows </w:t>
      </w:r>
      <w:r>
        <w:t xml:space="preserve">nt </w:t>
      </w:r>
      <w:r>
        <w:t xml:space="preserve">3 </w:t>
      </w:r>
      <w:r>
        <w:t xml:space="preserve">5 </w:t>
      </w:r>
      <w:r>
        <w:t xml:space="preserve">4 </w:t>
      </w:r>
      <w:r>
        <w:t xml:space="preserve">0 </w:t>
      </w:r>
      <w:r>
        <w:t xml:space="preserve">2000 </w:t>
      </w:r>
      <w:r>
        <w:t xml:space="preserve">2003 </w:t>
      </w:r>
      <w:r>
        <w:t xml:space="preserve">windows </w:t>
      </w:r>
      <w:r>
        <w:t xml:space="preserve">xp </w:t>
      </w:r>
      <w:r>
        <w:t xml:space="preserve">windows </w:t>
      </w:r>
      <w:r>
        <w:t xml:space="preserve">vista </w:t>
      </w:r>
      <w:r>
        <w:t xml:space="preserve">unix </w:t>
      </w:r>
      <w:r>
        <w:t xml:space="preserve">aix </w:t>
      </w:r>
      <w:r>
        <w:t xml:space="preserve">tools </w:t>
      </w:r>
      <w:r>
        <w:t xml:space="preserve">uml </w:t>
      </w:r>
      <w:r>
        <w:t xml:space="preserve">rational </w:t>
      </w:r>
      <w:r>
        <w:t xml:space="preserve">rose </w:t>
      </w:r>
      <w:r>
        <w:t xml:space="preserve">ole </w:t>
      </w:r>
      <w:r>
        <w:t xml:space="preserve">com </w:t>
      </w:r>
      <w:r>
        <w:t xml:space="preserve">dcom </w:t>
      </w:r>
      <w:r>
        <w:t xml:space="preserve">modeling </w:t>
      </w:r>
      <w:r>
        <w:t xml:space="preserve">tools </w:t>
      </w:r>
      <w:r>
        <w:t xml:space="preserve">rational </w:t>
      </w:r>
      <w:r>
        <w:t xml:space="preserve">rose </w:t>
      </w:r>
      <w:r>
        <w:t xml:space="preserve">microsoft </w:t>
      </w:r>
      <w:r>
        <w:t xml:space="preserve">visio </w:t>
      </w:r>
      <w:r>
        <w:t xml:space="preserve">2001 </w:t>
      </w:r>
      <w:r>
        <w:t xml:space="preserve">2003 </w:t>
      </w:r>
      <w:r>
        <w:t xml:space="preserve">reporting </w:t>
      </w:r>
      <w:r>
        <w:t xml:space="preserve">tools </w:t>
      </w:r>
      <w:r>
        <w:t xml:space="preserve">crystal </w:t>
      </w:r>
      <w:r>
        <w:t xml:space="preserve">reports </w:t>
      </w:r>
      <w:r>
        <w:t xml:space="preserve">8 </w:t>
      </w:r>
      <w:r>
        <w:t xml:space="preserve">0 </w:t>
      </w:r>
      <w:r>
        <w:t xml:space="preserve">9 </w:t>
      </w:r>
      <w:r>
        <w:t xml:space="preserve">10 </w:t>
      </w:r>
      <w:r>
        <w:t xml:space="preserve">xi </w:t>
      </w:r>
      <w:r>
        <w:t xml:space="preserve">ssrs </w:t>
      </w:r>
      <w:r>
        <w:t xml:space="preserve">version </w:t>
      </w:r>
      <w:r>
        <w:t xml:space="preserve">control </w:t>
      </w:r>
      <w:r>
        <w:t xml:space="preserve">tfs </w:t>
      </w:r>
      <w:r>
        <w:t xml:space="preserve">ms </w:t>
      </w:r>
      <w:r>
        <w:t xml:space="preserve">visual </w:t>
      </w:r>
      <w:r>
        <w:t xml:space="preserve">source </w:t>
      </w:r>
      <w:r>
        <w:t xml:space="preserve">safe </w:t>
      </w:r>
      <w:r>
        <w:t xml:space="preserve">pvcs </w:t>
      </w:r>
      <w:r>
        <w:t xml:space="preserve">serena </w:t>
      </w:r>
      <w:r>
        <w:t xml:space="preserve">dimension </w:t>
      </w:r>
      <w:r>
        <w:t xml:space="preserve">web </w:t>
      </w:r>
      <w:r>
        <w:t xml:space="preserve">servers </w:t>
      </w:r>
      <w:r>
        <w:t xml:space="preserve">iis </w:t>
      </w:r>
      <w:r>
        <w:t xml:space="preserve">4 </w:t>
      </w:r>
      <w:r>
        <w:t xml:space="preserve">0 </w:t>
      </w:r>
      <w:r>
        <w:t xml:space="preserve">5 </w:t>
      </w:r>
      <w:r>
        <w:t xml:space="preserve">0 </w:t>
      </w:r>
      <w:r>
        <w:t xml:space="preserve">6 </w:t>
      </w:r>
      <w:r>
        <w:t xml:space="preserve">0 </w:t>
      </w:r>
      <w:r>
        <w:t xml:space="preserve">frameworks </w:t>
      </w:r>
      <w:r>
        <w:t xml:space="preserve">entity </w:t>
      </w:r>
      <w:r>
        <w:t xml:space="preserve">unity </w:t>
      </w:r>
      <w:r>
        <w:t xml:space="preserve">prism </w:t>
      </w:r>
      <w:r>
        <w:t xml:space="preserve">nunit </w:t>
      </w:r>
      <w:r>
        <w:t xml:space="preserve">domain </w:t>
      </w:r>
      <w:r>
        <w:t xml:space="preserve">healthcare </w:t>
      </w:r>
      <w:r>
        <w:t xml:space="preserve">insurance </w:t>
      </w:r>
      <w:r>
        <w:t xml:space="preserve">trading </w:t>
      </w:r>
      <w:r>
        <w:t xml:space="preserve">telecommunications </w:t>
      </w:r>
      <w:r>
        <w:t xml:space="preserve">certifications </w:t>
      </w:r>
      <w:r>
        <w:t xml:space="preserve">mcp </w:t>
      </w:r>
      <w:r>
        <w:t xml:space="preserve">developing </w:t>
      </w:r>
      <w:r>
        <w:t xml:space="preserve">and </w:t>
      </w:r>
      <w:r>
        <w:t xml:space="preserve">implementing </w:t>
      </w:r>
      <w:r>
        <w:t xml:space="preserve">windows </w:t>
      </w:r>
      <w:r>
        <w:t xml:space="preserve">based </w:t>
      </w:r>
      <w:r>
        <w:t xml:space="preserve">applications </w:t>
      </w:r>
      <w:r>
        <w:t xml:space="preserve">with </w:t>
      </w:r>
      <w:r>
        <w:t xml:space="preserve">microsoft </w:t>
      </w:r>
      <w:r>
        <w:t xml:space="preserve">visual </w:t>
      </w:r>
      <w:r>
        <w:t xml:space="preserve">c </w:t>
      </w:r>
      <w:r>
        <w:rPr>
          <w:highlight w:val="red"/>
        </w:rPr>
        <w:t xml:space="preserve">net </w:t>
      </w:r>
      <w:r>
        <w:t xml:space="preserve">and </w:t>
      </w:r>
      <w:r>
        <w:t xml:space="preserve">microsoft </w:t>
      </w:r>
      <w:r>
        <w:t xml:space="preserve">visual </w:t>
      </w:r>
      <w:r>
        <w:t xml:space="preserve">studio </w:t>
      </w:r>
      <w:r>
        <w:rPr>
          <w:highlight w:val="red"/>
        </w:rPr>
        <w:t xml:space="preserve">net </w:t>
      </w:r>
      <w:r>
        <w:t xml:space="preserve">career </w:t>
      </w:r>
      <w:r>
        <w:t xml:space="preserve">accomplishments </w:t>
      </w:r>
      <w:r>
        <w:t xml:space="preserve">client </w:t>
      </w:r>
      <w:r>
        <w:t xml:space="preserve">xerox </w:t>
      </w:r>
      <w:r>
        <w:t xml:space="preserve">transport </w:t>
      </w:r>
      <w:r>
        <w:t xml:space="preserve">solutions </w:t>
      </w:r>
      <w:r>
        <w:t xml:space="preserve">inc </w:t>
      </w:r>
      <w:r>
        <w:t xml:space="preserve">somerset </w:t>
      </w:r>
      <w:r>
        <w:t xml:space="preserve">nj </w:t>
      </w:r>
      <w:r>
        <w:t xml:space="preserve">feb </w:t>
      </w:r>
      <w:r>
        <w:t xml:space="preserve">2015 </w:t>
      </w:r>
      <w:r>
        <w:t xml:space="preserve">till </w:t>
      </w:r>
      <w:r>
        <w:t xml:space="preserve">date </w:t>
      </w:r>
      <w:r>
        <w:t xml:space="preserve">project </w:t>
      </w:r>
      <w:r>
        <w:t xml:space="preserve">asd </w:t>
      </w:r>
      <w:r>
        <w:t xml:space="preserve">septa </w:t>
      </w:r>
      <w:r>
        <w:t xml:space="preserve">role </w:t>
      </w:r>
      <w:r>
        <w:t xml:space="preserve">sr </w:t>
      </w:r>
      <w:r>
        <w:t xml:space="preserve">developer </w:t>
      </w:r>
      <w:r>
        <w:t xml:space="preserve">environment </w:t>
      </w:r>
      <w:r>
        <w:t xml:space="preserve">c </w:t>
      </w:r>
      <w:r>
        <w:t xml:space="preserve">dot </w:t>
      </w:r>
      <w:r>
        <w:rPr>
          <w:highlight w:val="red"/>
        </w:rPr>
        <w:t xml:space="preserve">net </w:t>
      </w:r>
      <w:r>
        <w:t xml:space="preserve">4 </w:t>
      </w:r>
      <w:r>
        <w:t xml:space="preserve">0 </w:t>
      </w:r>
      <w:r>
        <w:t xml:space="preserve">4 </w:t>
      </w:r>
      <w:r>
        <w:t xml:space="preserve">5 </w:t>
      </w:r>
      <w:r>
        <w:t xml:space="preserve">wpf </w:t>
      </w:r>
      <w:r>
        <w:t xml:space="preserve">mvvm </w:t>
      </w:r>
      <w:r>
        <w:t xml:space="preserve">prism </w:t>
      </w:r>
      <w:r>
        <w:t xml:space="preserve">visual </w:t>
      </w:r>
      <w:r>
        <w:t xml:space="preserve">studio </w:t>
      </w:r>
      <w:r>
        <w:rPr>
          <w:highlight w:val="red"/>
        </w:rPr>
        <w:t xml:space="preserve">net </w:t>
      </w:r>
      <w:r>
        <w:t xml:space="preserve">2010 </w:t>
      </w:r>
      <w:r>
        <w:t xml:space="preserve">c </w:t>
      </w:r>
      <w:r>
        <w:t xml:space="preserve">stl </w:t>
      </w:r>
      <w:r>
        <w:t xml:space="preserve">sql </w:t>
      </w:r>
      <w:r>
        <w:t xml:space="preserve">server </w:t>
      </w:r>
      <w:r>
        <w:t xml:space="preserve">2008 </w:t>
      </w:r>
      <w:r>
        <w:t xml:space="preserve">svn </w:t>
      </w:r>
      <w:r>
        <w:t xml:space="preserve">entity </w:t>
      </w:r>
      <w:r>
        <w:t xml:space="preserve">framework </w:t>
      </w:r>
      <w:r>
        <w:t xml:space="preserve">the </w:t>
      </w:r>
      <w:r>
        <w:t xml:space="preserve">purpose </w:t>
      </w:r>
      <w:r>
        <w:t xml:space="preserve">of </w:t>
      </w:r>
      <w:r>
        <w:t xml:space="preserve">asd </w:t>
      </w:r>
      <w:r>
        <w:t xml:space="preserve">septa </w:t>
      </w:r>
      <w:r>
        <w:t xml:space="preserve">south </w:t>
      </w:r>
      <w:r>
        <w:t xml:space="preserve">eastern </w:t>
      </w:r>
      <w:r>
        <w:t xml:space="preserve">pennsylvania </w:t>
      </w:r>
      <w:r>
        <w:t xml:space="preserve">transportation </w:t>
      </w:r>
      <w:r>
        <w:t xml:space="preserve">authority </w:t>
      </w:r>
      <w:r>
        <w:t xml:space="preserve">is </w:t>
      </w:r>
      <w:r>
        <w:t xml:space="preserve">to </w:t>
      </w:r>
      <w:r>
        <w:t xml:space="preserve">perform </w:t>
      </w:r>
      <w:r>
        <w:t xml:space="preserve">sales </w:t>
      </w:r>
      <w:r>
        <w:t xml:space="preserve">of </w:t>
      </w:r>
      <w:r>
        <w:t xml:space="preserve">fare </w:t>
      </w:r>
      <w:r>
        <w:t xml:space="preserve">media </w:t>
      </w:r>
      <w:r>
        <w:t xml:space="preserve">and </w:t>
      </w:r>
      <w:r>
        <w:t xml:space="preserve">products </w:t>
      </w:r>
      <w:r>
        <w:t xml:space="preserve">to </w:t>
      </w:r>
      <w:r>
        <w:t xml:space="preserve">septa </w:t>
      </w:r>
      <w:r>
        <w:t xml:space="preserve">customers </w:t>
      </w:r>
      <w:r>
        <w:t xml:space="preserve">as </w:t>
      </w:r>
      <w:r>
        <w:t xml:space="preserve">well </w:t>
      </w:r>
      <w:r>
        <w:t xml:space="preserve">as </w:t>
      </w:r>
      <w:r>
        <w:t xml:space="preserve">provide </w:t>
      </w:r>
      <w:r>
        <w:t xml:space="preserve">customers </w:t>
      </w:r>
      <w:r>
        <w:t xml:space="preserve">with </w:t>
      </w:r>
      <w:r>
        <w:t xml:space="preserve">the </w:t>
      </w:r>
      <w:r>
        <w:t xml:space="preserve">account </w:t>
      </w:r>
      <w:r>
        <w:t xml:space="preserve">management </w:t>
      </w:r>
      <w:r>
        <w:t xml:space="preserve">services </w:t>
      </w:r>
      <w:r>
        <w:t xml:space="preserve">the </w:t>
      </w:r>
      <w:r>
        <w:t xml:space="preserve">application </w:t>
      </w:r>
      <w:r>
        <w:t xml:space="preserve">is </w:t>
      </w:r>
      <w:r>
        <w:t xml:space="preserve">based </w:t>
      </w:r>
      <w:r>
        <w:t xml:space="preserve">on </w:t>
      </w:r>
      <w:r>
        <w:t xml:space="preserve">wpf </w:t>
      </w:r>
      <w:r>
        <w:t xml:space="preserve">with </w:t>
      </w:r>
      <w:r>
        <w:t xml:space="preserve">mvvm </w:t>
      </w:r>
      <w:r>
        <w:t xml:space="preserve">architecture </w:t>
      </w:r>
      <w:r>
        <w:t xml:space="preserve">and </w:t>
      </w:r>
      <w:r>
        <w:t xml:space="preserve">will </w:t>
      </w:r>
      <w:r>
        <w:t xml:space="preserve">allow </w:t>
      </w:r>
      <w:r>
        <w:t xml:space="preserve">its </w:t>
      </w:r>
      <w:r>
        <w:t xml:space="preserve">operator </w:t>
      </w:r>
      <w:r>
        <w:t xml:space="preserve">to </w:t>
      </w:r>
      <w:r>
        <w:t xml:space="preserve">vend </w:t>
      </w:r>
      <w:r>
        <w:t xml:space="preserve">product </w:t>
      </w:r>
      <w:r>
        <w:t xml:space="preserve">on </w:t>
      </w:r>
      <w:r>
        <w:t xml:space="preserve">lum </w:t>
      </w:r>
      <w:r>
        <w:t xml:space="preserve">and </w:t>
      </w:r>
      <w:r>
        <w:t xml:space="preserve">smart </w:t>
      </w:r>
      <w:r>
        <w:t xml:space="preserve">media </w:t>
      </w:r>
      <w:r>
        <w:t xml:space="preserve">as </w:t>
      </w:r>
      <w:r>
        <w:t xml:space="preserve">well </w:t>
      </w:r>
      <w:r>
        <w:t xml:space="preserve">as </w:t>
      </w:r>
      <w:r>
        <w:t xml:space="preserve">allow </w:t>
      </w:r>
      <w:r>
        <w:t xml:space="preserve">the </w:t>
      </w:r>
      <w:r>
        <w:t xml:space="preserve">customer </w:t>
      </w:r>
      <w:r>
        <w:t xml:space="preserve">to </w:t>
      </w:r>
      <w:r>
        <w:t xml:space="preserve">add </w:t>
      </w:r>
      <w:r>
        <w:t xml:space="preserve">products </w:t>
      </w:r>
      <w:r>
        <w:t xml:space="preserve">to </w:t>
      </w:r>
      <w:r>
        <w:t xml:space="preserve">the </w:t>
      </w:r>
      <w:r>
        <w:t xml:space="preserve">previously </w:t>
      </w:r>
      <w:r>
        <w:t xml:space="preserve">created </w:t>
      </w:r>
      <w:r>
        <w:t xml:space="preserve">account </w:t>
      </w:r>
      <w:r>
        <w:t xml:space="preserve">it </w:t>
      </w:r>
      <w:r>
        <w:t xml:space="preserve">will </w:t>
      </w:r>
      <w:r>
        <w:t xml:space="preserve">allow </w:t>
      </w:r>
      <w:r>
        <w:t xml:space="preserve">customers </w:t>
      </w:r>
      <w:r>
        <w:t xml:space="preserve">to </w:t>
      </w:r>
      <w:r>
        <w:t xml:space="preserve">purchase </w:t>
      </w:r>
      <w:r>
        <w:t xml:space="preserve">daily </w:t>
      </w:r>
      <w:r>
        <w:t xml:space="preserve">and </w:t>
      </w:r>
      <w:r>
        <w:t xml:space="preserve">monthly </w:t>
      </w:r>
      <w:r>
        <w:t xml:space="preserve">parking </w:t>
      </w:r>
      <w:r>
        <w:t xml:space="preserve">spots </w:t>
      </w:r>
      <w:r>
        <w:t xml:space="preserve">as </w:t>
      </w:r>
      <w:r>
        <w:t xml:space="preserve">separate </w:t>
      </w:r>
      <w:r>
        <w:t xml:space="preserve">types </w:t>
      </w:r>
      <w:r>
        <w:t xml:space="preserve">of </w:t>
      </w:r>
      <w:r>
        <w:t xml:space="preserve">products </w:t>
      </w:r>
      <w:r>
        <w:t xml:space="preserve">every </w:t>
      </w:r>
      <w:r>
        <w:t xml:space="preserve">sales </w:t>
      </w:r>
      <w:r>
        <w:t xml:space="preserve">transaction </w:t>
      </w:r>
      <w:r>
        <w:t xml:space="preserve">is </w:t>
      </w:r>
      <w:r>
        <w:t xml:space="preserve">stored </w:t>
      </w:r>
      <w:r>
        <w:t xml:space="preserve">in </w:t>
      </w:r>
      <w:r>
        <w:t xml:space="preserve">the </w:t>
      </w:r>
      <w:r>
        <w:t xml:space="preserve">local </w:t>
      </w:r>
      <w:r>
        <w:t xml:space="preserve">database </w:t>
      </w:r>
      <w:r>
        <w:t xml:space="preserve">and </w:t>
      </w:r>
      <w:r>
        <w:t xml:space="preserve">is </w:t>
      </w:r>
      <w:r>
        <w:t xml:space="preserve">uploaded </w:t>
      </w:r>
      <w:r>
        <w:t xml:space="preserve">into </w:t>
      </w:r>
      <w:r>
        <w:t xml:space="preserve">equipment </w:t>
      </w:r>
      <w:r>
        <w:t xml:space="preserve">services </w:t>
      </w:r>
      <w:r>
        <w:t xml:space="preserve">at </w:t>
      </w:r>
      <w:r>
        <w:t xml:space="preserve">the </w:t>
      </w:r>
      <w:r>
        <w:t xml:space="preserve">end </w:t>
      </w:r>
      <w:r>
        <w:t xml:space="preserve">of </w:t>
      </w:r>
      <w:r>
        <w:t xml:space="preserve">sales </w:t>
      </w:r>
      <w:r>
        <w:t xml:space="preserve">period </w:t>
      </w:r>
      <w:r>
        <w:t xml:space="preserve">payments </w:t>
      </w:r>
      <w:r>
        <w:t xml:space="preserve">can </w:t>
      </w:r>
      <w:r>
        <w:t xml:space="preserve">be </w:t>
      </w:r>
      <w:r>
        <w:t xml:space="preserve">paid </w:t>
      </w:r>
      <w:r>
        <w:t xml:space="preserve">by </w:t>
      </w:r>
      <w:r>
        <w:t xml:space="preserve">any </w:t>
      </w:r>
      <w:r>
        <w:t xml:space="preserve">approved </w:t>
      </w:r>
      <w:r>
        <w:t xml:space="preserve">npt </w:t>
      </w:r>
      <w:r>
        <w:t xml:space="preserve">system </w:t>
      </w:r>
      <w:r>
        <w:t xml:space="preserve">payment </w:t>
      </w:r>
      <w:r>
        <w:t xml:space="preserve">types </w:t>
      </w:r>
      <w:r>
        <w:t xml:space="preserve">including </w:t>
      </w:r>
      <w:r>
        <w:t xml:space="preserve">cash </w:t>
      </w:r>
      <w:r>
        <w:t xml:space="preserve">credit </w:t>
      </w:r>
      <w:r>
        <w:t xml:space="preserve">cards </w:t>
      </w:r>
      <w:r>
        <w:t xml:space="preserve">debit </w:t>
      </w:r>
      <w:r>
        <w:t xml:space="preserve">cards </w:t>
      </w:r>
      <w:r>
        <w:t xml:space="preserve">and </w:t>
      </w:r>
      <w:r>
        <w:t xml:space="preserve">transit </w:t>
      </w:r>
      <w:r>
        <w:t xml:space="preserve">benefits </w:t>
      </w:r>
      <w:r>
        <w:t xml:space="preserve">responsibilities </w:t>
      </w:r>
      <w:r>
        <w:t xml:space="preserve">created </w:t>
      </w:r>
      <w:r>
        <w:t xml:space="preserve">wpf </w:t>
      </w:r>
      <w:r>
        <w:t xml:space="preserve">ui </w:t>
      </w:r>
      <w:r>
        <w:t xml:space="preserve">screens </w:t>
      </w:r>
      <w:r>
        <w:t xml:space="preserve">to </w:t>
      </w:r>
      <w:r>
        <w:t xml:space="preserve">update </w:t>
      </w:r>
      <w:r>
        <w:t xml:space="preserve">customer </w:t>
      </w:r>
      <w:r>
        <w:t xml:space="preserve">demographic </w:t>
      </w:r>
      <w:r>
        <w:t xml:space="preserve">information </w:t>
      </w:r>
      <w:r>
        <w:t xml:space="preserve">created </w:t>
      </w:r>
      <w:r>
        <w:t xml:space="preserve">sequence </w:t>
      </w:r>
      <w:r>
        <w:t xml:space="preserve">diagrams </w:t>
      </w:r>
      <w:r>
        <w:t xml:space="preserve">and </w:t>
      </w:r>
      <w:r>
        <w:t xml:space="preserve">others </w:t>
      </w:r>
      <w:r>
        <w:t xml:space="preserve">for </w:t>
      </w:r>
      <w:r>
        <w:t xml:space="preserve">new </w:t>
      </w:r>
      <w:r>
        <w:t xml:space="preserve">enhancements </w:t>
      </w:r>
      <w:r>
        <w:t xml:space="preserve">in </w:t>
      </w:r>
      <w:r>
        <w:t xml:space="preserve">co </w:t>
      </w:r>
      <w:r>
        <w:t xml:space="preserve">ordination </w:t>
      </w:r>
      <w:r>
        <w:t xml:space="preserve">with </w:t>
      </w:r>
      <w:r>
        <w:t xml:space="preserve">the </w:t>
      </w:r>
      <w:r>
        <w:t xml:space="preserve">business </w:t>
      </w:r>
      <w:r>
        <w:t xml:space="preserve">team </w:t>
      </w:r>
      <w:r>
        <w:t xml:space="preserve">and </w:t>
      </w:r>
      <w:r>
        <w:t xml:space="preserve">the </w:t>
      </w:r>
      <w:r>
        <w:t xml:space="preserve">web </w:t>
      </w:r>
      <w:r>
        <w:t xml:space="preserve">services </w:t>
      </w:r>
      <w:r>
        <w:t xml:space="preserve">team </w:t>
      </w:r>
      <w:r>
        <w:t xml:space="preserve">designed </w:t>
      </w:r>
      <w:r>
        <w:t xml:space="preserve">developed </w:t>
      </w:r>
      <w:r>
        <w:t xml:space="preserve">parking </w:t>
      </w:r>
      <w:r>
        <w:t xml:space="preserve">functionality </w:t>
      </w:r>
      <w:r>
        <w:t xml:space="preserve">ui </w:t>
      </w:r>
      <w:r>
        <w:t xml:space="preserve">in </w:t>
      </w:r>
      <w:r>
        <w:t xml:space="preserve">wpf </w:t>
      </w:r>
      <w:r>
        <w:t xml:space="preserve">to </w:t>
      </w:r>
      <w:r>
        <w:t xml:space="preserve">the </w:t>
      </w:r>
      <w:r>
        <w:t xml:space="preserve">existing </w:t>
      </w:r>
      <w:r>
        <w:t xml:space="preserve">flow </w:t>
      </w:r>
      <w:r>
        <w:t xml:space="preserve">to </w:t>
      </w:r>
      <w:r>
        <w:t xml:space="preserve">allow </w:t>
      </w:r>
      <w:r>
        <w:t xml:space="preserve">purchase </w:t>
      </w:r>
      <w:r>
        <w:t xml:space="preserve">of </w:t>
      </w:r>
      <w:r>
        <w:t xml:space="preserve">parking </w:t>
      </w:r>
      <w:r>
        <w:t xml:space="preserve">spots </w:t>
      </w:r>
      <w:r>
        <w:t xml:space="preserve">for </w:t>
      </w:r>
      <w:r>
        <w:t xml:space="preserve">septa </w:t>
      </w:r>
      <w:r>
        <w:t xml:space="preserve">patrons </w:t>
      </w:r>
      <w:r>
        <w:t xml:space="preserve">using </w:t>
      </w:r>
      <w:r>
        <w:t xml:space="preserve">solid </w:t>
      </w:r>
      <w:r>
        <w:t xml:space="preserve">design </w:t>
      </w:r>
      <w:r>
        <w:t xml:space="preserve">principles </w:t>
      </w:r>
      <w:r>
        <w:t xml:space="preserve">improved </w:t>
      </w:r>
      <w:r>
        <w:t xml:space="preserve">performance </w:t>
      </w:r>
      <w:r>
        <w:t xml:space="preserve">of </w:t>
      </w:r>
      <w:r>
        <w:t xml:space="preserve">the </w:t>
      </w:r>
      <w:r>
        <w:t xml:space="preserve">application </w:t>
      </w:r>
      <w:r>
        <w:t xml:space="preserve">enhanced </w:t>
      </w:r>
      <w:r>
        <w:t xml:space="preserve">the </w:t>
      </w:r>
      <w:r>
        <w:t xml:space="preserve">pre </w:t>
      </w:r>
      <w:r>
        <w:t xml:space="preserve">processor </w:t>
      </w:r>
      <w:r>
        <w:t xml:space="preserve">application </w:t>
      </w:r>
      <w:r>
        <w:t xml:space="preserve">to </w:t>
      </w:r>
      <w:r>
        <w:t xml:space="preserve">handle </w:t>
      </w:r>
      <w:r>
        <w:t xml:space="preserve">new </w:t>
      </w:r>
      <w:r>
        <w:t xml:space="preserve">tariffs </w:t>
      </w:r>
      <w:r>
        <w:t xml:space="preserve">including </w:t>
      </w:r>
      <w:r>
        <w:t xml:space="preserve">parking </w:t>
      </w:r>
      <w:r>
        <w:t xml:space="preserve">created </w:t>
      </w:r>
      <w:r>
        <w:t xml:space="preserve">reports </w:t>
      </w:r>
      <w:r>
        <w:t xml:space="preserve">for </w:t>
      </w:r>
      <w:r>
        <w:t xml:space="preserve">transactions </w:t>
      </w:r>
      <w:r>
        <w:t xml:space="preserve">including </w:t>
      </w:r>
      <w:r>
        <w:t xml:space="preserve">parking </w:t>
      </w:r>
      <w:r>
        <w:t xml:space="preserve">products </w:t>
      </w:r>
      <w:r>
        <w:t xml:space="preserve">transactions </w:t>
      </w:r>
      <w:r>
        <w:t xml:space="preserve">fixed </w:t>
      </w:r>
      <w:r>
        <w:t xml:space="preserve">various </w:t>
      </w:r>
      <w:r>
        <w:t xml:space="preserve">bugs </w:t>
      </w:r>
      <w:r>
        <w:t xml:space="preserve">in </w:t>
      </w:r>
      <w:r>
        <w:t xml:space="preserve">the </w:t>
      </w:r>
      <w:r>
        <w:t xml:space="preserve">existing </w:t>
      </w:r>
      <w:r>
        <w:t xml:space="preserve">applications </w:t>
      </w:r>
      <w:r>
        <w:t xml:space="preserve">like </w:t>
      </w:r>
      <w:r>
        <w:t xml:space="preserve">cash </w:t>
      </w:r>
      <w:r>
        <w:t xml:space="preserve">register </w:t>
      </w:r>
      <w:r>
        <w:t xml:space="preserve">eft </w:t>
      </w:r>
      <w:r>
        <w:t xml:space="preserve">device </w:t>
      </w:r>
      <w:r>
        <w:t xml:space="preserve">in </w:t>
      </w:r>
      <w:r>
        <w:t xml:space="preserve">c </w:t>
      </w:r>
      <w:r>
        <w:t xml:space="preserve">client </w:t>
      </w:r>
      <w:r>
        <w:t xml:space="preserve">siemens </w:t>
      </w:r>
      <w:r>
        <w:t xml:space="preserve">healthcare </w:t>
      </w:r>
      <w:r>
        <w:t xml:space="preserve">diagnostic </w:t>
      </w:r>
      <w:r>
        <w:t xml:space="preserve">flanders </w:t>
      </w:r>
      <w:r>
        <w:t xml:space="preserve">nj </w:t>
      </w:r>
      <w:r>
        <w:t xml:space="preserve">aug </w:t>
      </w:r>
      <w:r>
        <w:t xml:space="preserve">2012 </w:t>
      </w:r>
      <w:r>
        <w:t xml:space="preserve">dec </w:t>
      </w:r>
      <w:r>
        <w:t xml:space="preserve">2014 </w:t>
      </w:r>
      <w:r>
        <w:t xml:space="preserve">project </w:t>
      </w:r>
      <w:r>
        <w:t xml:space="preserve">trinidad </w:t>
      </w:r>
      <w:r>
        <w:t xml:space="preserve">role </w:t>
      </w:r>
      <w:r>
        <w:t xml:space="preserve">sr </w:t>
      </w:r>
      <w:r>
        <w:t xml:space="preserve">developer </w:t>
      </w:r>
      <w:r>
        <w:t xml:space="preserve">environment </w:t>
      </w:r>
      <w:r>
        <w:t xml:space="preserve">c </w:t>
      </w:r>
      <w:r>
        <w:t xml:space="preserve">dot </w:t>
      </w:r>
      <w:r>
        <w:rPr>
          <w:highlight w:val="red"/>
        </w:rPr>
        <w:t xml:space="preserve">net </w:t>
      </w:r>
      <w:r>
        <w:t xml:space="preserve">3 </w:t>
      </w:r>
      <w:r>
        <w:t xml:space="preserve">5 </w:t>
      </w:r>
      <w:r>
        <w:t xml:space="preserve">4 </w:t>
      </w:r>
      <w:r>
        <w:t xml:space="preserve">0 </w:t>
      </w:r>
      <w:r>
        <w:t xml:space="preserve">wcf </w:t>
      </w:r>
      <w:r>
        <w:t xml:space="preserve">wpf </w:t>
      </w:r>
      <w:r>
        <w:t xml:space="preserve">mvvm </w:t>
      </w:r>
      <w:r>
        <w:t xml:space="preserve">vc </w:t>
      </w:r>
      <w:r>
        <w:t xml:space="preserve">mfc </w:t>
      </w:r>
      <w:r>
        <w:t xml:space="preserve">visual </w:t>
      </w:r>
      <w:r>
        <w:t xml:space="preserve">studio </w:t>
      </w:r>
      <w:r>
        <w:rPr>
          <w:highlight w:val="red"/>
        </w:rPr>
        <w:t xml:space="preserve">net </w:t>
      </w:r>
      <w:r>
        <w:t xml:space="preserve">2010 </w:t>
      </w:r>
      <w:r>
        <w:t xml:space="preserve">tfs </w:t>
      </w:r>
      <w:r>
        <w:t xml:space="preserve">enterprise </w:t>
      </w:r>
      <w:r>
        <w:t xml:space="preserve">architect </w:t>
      </w:r>
      <w:r>
        <w:t xml:space="preserve">message </w:t>
      </w:r>
      <w:r>
        <w:t xml:space="preserve">pack </w:t>
      </w:r>
      <w:r>
        <w:t xml:space="preserve">agile </w:t>
      </w:r>
      <w:r>
        <w:t xml:space="preserve">nunit </w:t>
      </w:r>
      <w:r>
        <w:t xml:space="preserve">unity </w:t>
      </w:r>
      <w:r>
        <w:t xml:space="preserve">container </w:t>
      </w:r>
      <w:r>
        <w:t xml:space="preserve">linq </w:t>
      </w:r>
      <w:r>
        <w:t xml:space="preserve">trinidad </w:t>
      </w:r>
      <w:r>
        <w:t xml:space="preserve">is </w:t>
      </w:r>
      <w:r>
        <w:t xml:space="preserve">the </w:t>
      </w:r>
      <w:r>
        <w:t xml:space="preserve">internal </w:t>
      </w:r>
      <w:r>
        <w:t xml:space="preserve">project </w:t>
      </w:r>
      <w:r>
        <w:t xml:space="preserve">name </w:t>
      </w:r>
      <w:r>
        <w:t xml:space="preserve">for </w:t>
      </w:r>
      <w:r>
        <w:t xml:space="preserve">the </w:t>
      </w:r>
      <w:r>
        <w:t xml:space="preserve">development </w:t>
      </w:r>
      <w:r>
        <w:t xml:space="preserve">of </w:t>
      </w:r>
      <w:r>
        <w:t xml:space="preserve">the </w:t>
      </w:r>
      <w:r>
        <w:t xml:space="preserve">unified </w:t>
      </w:r>
      <w:r>
        <w:t xml:space="preserve">siemens </w:t>
      </w:r>
      <w:r>
        <w:t xml:space="preserve">platform </w:t>
      </w:r>
      <w:r>
        <w:t xml:space="preserve">the </w:t>
      </w:r>
      <w:r>
        <w:t xml:space="preserve">unified </w:t>
      </w:r>
      <w:r>
        <w:t xml:space="preserve">siemens </w:t>
      </w:r>
      <w:r>
        <w:t xml:space="preserve">platform </w:t>
      </w:r>
      <w:r>
        <w:t xml:space="preserve">analyzer </w:t>
      </w:r>
      <w:r>
        <w:t xml:space="preserve">family </w:t>
      </w:r>
      <w:r>
        <w:t xml:space="preserve">is </w:t>
      </w:r>
      <w:r>
        <w:t xml:space="preserve">designed </w:t>
      </w:r>
      <w:r>
        <w:t xml:space="preserve">to </w:t>
      </w:r>
      <w:r>
        <w:t xml:space="preserve">serve </w:t>
      </w:r>
      <w:r>
        <w:t xml:space="preserve">customers </w:t>
      </w:r>
      <w:r>
        <w:t xml:space="preserve">from </w:t>
      </w:r>
      <w:r>
        <w:t xml:space="preserve">low </w:t>
      </w:r>
      <w:r>
        <w:t xml:space="preserve">to </w:t>
      </w:r>
      <w:r>
        <w:t xml:space="preserve">very </w:t>
      </w:r>
      <w:r>
        <w:t xml:space="preserve">high </w:t>
      </w:r>
      <w:r>
        <w:t xml:space="preserve">volume </w:t>
      </w:r>
      <w:r>
        <w:t xml:space="preserve">chemistry </w:t>
      </w:r>
      <w:r>
        <w:t xml:space="preserve">immunoassay </w:t>
      </w:r>
      <w:r>
        <w:t xml:space="preserve">and </w:t>
      </w:r>
      <w:r>
        <w:t xml:space="preserve">integrated </w:t>
      </w:r>
      <w:r>
        <w:t xml:space="preserve">testing </w:t>
      </w:r>
      <w:r>
        <w:t xml:space="preserve">trinidad </w:t>
      </w:r>
      <w:r>
        <w:t xml:space="preserve">is </w:t>
      </w:r>
      <w:r>
        <w:t xml:space="preserve">a </w:t>
      </w:r>
      <w:r>
        <w:t xml:space="preserve">modular </w:t>
      </w:r>
      <w:r>
        <w:t xml:space="preserve">platform </w:t>
      </w:r>
      <w:r>
        <w:t xml:space="preserve">design </w:t>
      </w:r>
      <w:r>
        <w:t xml:space="preserve">with </w:t>
      </w:r>
      <w:r>
        <w:t xml:space="preserve">common </w:t>
      </w:r>
      <w:r>
        <w:t xml:space="preserve">infrastructure </w:t>
      </w:r>
      <w:r>
        <w:t xml:space="preserve">that </w:t>
      </w:r>
      <w:r>
        <w:t xml:space="preserve">consists </w:t>
      </w:r>
      <w:r>
        <w:t xml:space="preserve">of </w:t>
      </w:r>
      <w:r>
        <w:t xml:space="preserve">process </w:t>
      </w:r>
      <w:r>
        <w:t xml:space="preserve">control </w:t>
      </w:r>
      <w:r>
        <w:t xml:space="preserve">manager </w:t>
      </w:r>
      <w:r>
        <w:t xml:space="preserve">and </w:t>
      </w:r>
      <w:r>
        <w:t xml:space="preserve">two </w:t>
      </w:r>
      <w:r>
        <w:t xml:space="preserve">types </w:t>
      </w:r>
      <w:r>
        <w:t xml:space="preserve">of </w:t>
      </w:r>
      <w:r>
        <w:t xml:space="preserve">analytical </w:t>
      </w:r>
      <w:r>
        <w:t xml:space="preserve">modules </w:t>
      </w:r>
      <w:r>
        <w:t xml:space="preserve">immunoassay </w:t>
      </w:r>
      <w:r>
        <w:t xml:space="preserve">and </w:t>
      </w:r>
      <w:r>
        <w:t xml:space="preserve">clinical </w:t>
      </w:r>
      <w:r>
        <w:t xml:space="preserve">chemistry </w:t>
      </w:r>
      <w:r>
        <w:t xml:space="preserve">the </w:t>
      </w:r>
      <w:r>
        <w:t xml:space="preserve">process </w:t>
      </w:r>
      <w:r>
        <w:t xml:space="preserve">control </w:t>
      </w:r>
      <w:r>
        <w:t xml:space="preserve">manager </w:t>
      </w:r>
      <w:r>
        <w:t xml:space="preserve">consists </w:t>
      </w:r>
      <w:r>
        <w:t xml:space="preserve">of </w:t>
      </w:r>
      <w:r>
        <w:t xml:space="preserve">the </w:t>
      </w:r>
      <w:r>
        <w:t xml:space="preserve">following </w:t>
      </w:r>
      <w:r>
        <w:t xml:space="preserve">units </w:t>
      </w:r>
      <w:r>
        <w:t xml:space="preserve">a </w:t>
      </w:r>
      <w:r>
        <w:t xml:space="preserve">sample </w:t>
      </w:r>
      <w:r>
        <w:t xml:space="preserve">handler </w:t>
      </w:r>
      <w:r>
        <w:t xml:space="preserve">planner </w:t>
      </w:r>
      <w:r>
        <w:t xml:space="preserve">and </w:t>
      </w:r>
      <w:r>
        <w:t xml:space="preserve">vessel </w:t>
      </w:r>
      <w:r>
        <w:t xml:space="preserve">mover </w:t>
      </w:r>
      <w:r>
        <w:t xml:space="preserve">manager </w:t>
      </w:r>
      <w:r>
        <w:t xml:space="preserve">the </w:t>
      </w:r>
      <w:r>
        <w:t xml:space="preserve">project </w:t>
      </w:r>
      <w:r>
        <w:t xml:space="preserve">uses </w:t>
      </w:r>
      <w:r>
        <w:t xml:space="preserve">tcp </w:t>
      </w:r>
      <w:r>
        <w:t xml:space="preserve">web </w:t>
      </w:r>
      <w:r>
        <w:t xml:space="preserve">services </w:t>
      </w:r>
      <w:r>
        <w:t xml:space="preserve">soa </w:t>
      </w:r>
      <w:r>
        <w:t xml:space="preserve">for </w:t>
      </w:r>
      <w:r>
        <w:t xml:space="preserve">communicating </w:t>
      </w:r>
      <w:r>
        <w:t xml:space="preserve">between </w:t>
      </w:r>
      <w:r>
        <w:t xml:space="preserve">the </w:t>
      </w:r>
      <w:r>
        <w:t xml:space="preserve">various </w:t>
      </w:r>
      <w:r>
        <w:t xml:space="preserve">modules </w:t>
      </w:r>
      <w:r>
        <w:t xml:space="preserve">responsibilities </w:t>
      </w:r>
      <w:r>
        <w:t xml:space="preserve">created </w:t>
      </w:r>
      <w:r>
        <w:t xml:space="preserve">wcf </w:t>
      </w:r>
      <w:r>
        <w:t xml:space="preserve">web </w:t>
      </w:r>
      <w:r>
        <w:t xml:space="preserve">services </w:t>
      </w:r>
      <w:r>
        <w:t xml:space="preserve">tcp </w:t>
      </w:r>
      <w:r>
        <w:t xml:space="preserve">ip </w:t>
      </w:r>
      <w:r>
        <w:t xml:space="preserve">for </w:t>
      </w:r>
      <w:r>
        <w:t xml:space="preserve">sample </w:t>
      </w:r>
      <w:r>
        <w:t xml:space="preserve">handler </w:t>
      </w:r>
      <w:r>
        <w:t xml:space="preserve">to </w:t>
      </w:r>
      <w:r>
        <w:t xml:space="preserve">communicate </w:t>
      </w:r>
      <w:r>
        <w:t xml:space="preserve">with </w:t>
      </w:r>
      <w:r>
        <w:t xml:space="preserve">the </w:t>
      </w:r>
      <w:r>
        <w:t xml:space="preserve">modules </w:t>
      </w:r>
      <w:r>
        <w:t xml:space="preserve">like </w:t>
      </w:r>
      <w:r>
        <w:t xml:space="preserve">planner </w:t>
      </w:r>
      <w:r>
        <w:t xml:space="preserve">vmm </w:t>
      </w:r>
      <w:r>
        <w:t xml:space="preserve">and </w:t>
      </w:r>
      <w:r>
        <w:t xml:space="preserve">system </w:t>
      </w:r>
      <w:r>
        <w:t xml:space="preserve">instrument </w:t>
      </w:r>
      <w:r>
        <w:t xml:space="preserve">manager </w:t>
      </w:r>
      <w:r>
        <w:t xml:space="preserve">sim </w:t>
      </w:r>
      <w:r>
        <w:t xml:space="preserve">involved </w:t>
      </w:r>
      <w:r>
        <w:t xml:space="preserve">in </w:t>
      </w:r>
      <w:r>
        <w:t xml:space="preserve">design </w:t>
      </w:r>
      <w:r>
        <w:t xml:space="preserve">and </w:t>
      </w:r>
      <w:r>
        <w:t xml:space="preserve">architecture </w:t>
      </w:r>
      <w:r>
        <w:t xml:space="preserve">layered </w:t>
      </w:r>
      <w:r>
        <w:t xml:space="preserve">of </w:t>
      </w:r>
      <w:r>
        <w:t xml:space="preserve">sample </w:t>
      </w:r>
      <w:r>
        <w:t xml:space="preserve">handler </w:t>
      </w:r>
      <w:r>
        <w:t xml:space="preserve">module </w:t>
      </w:r>
      <w:r>
        <w:t xml:space="preserve">along </w:t>
      </w:r>
      <w:r>
        <w:t xml:space="preserve">with </w:t>
      </w:r>
      <w:r>
        <w:t xml:space="preserve">its </w:t>
      </w:r>
      <w:r>
        <w:t xml:space="preserve">various </w:t>
      </w:r>
      <w:r>
        <w:t xml:space="preserve">components </w:t>
      </w:r>
      <w:r>
        <w:t xml:space="preserve">using </w:t>
      </w:r>
      <w:r>
        <w:t xml:space="preserve">solid </w:t>
      </w:r>
      <w:r>
        <w:t xml:space="preserve">architecture </w:t>
      </w:r>
      <w:r>
        <w:t xml:space="preserve">and </w:t>
      </w:r>
      <w:r>
        <w:t xml:space="preserve">well </w:t>
      </w:r>
      <w:r>
        <w:t xml:space="preserve">known </w:t>
      </w:r>
      <w:r>
        <w:t xml:space="preserve">patterns </w:t>
      </w:r>
      <w:r>
        <w:t xml:space="preserve">components </w:t>
      </w:r>
      <w:r>
        <w:t xml:space="preserve">are </w:t>
      </w:r>
      <w:r>
        <w:t xml:space="preserve">dependency </w:t>
      </w:r>
      <w:r>
        <w:t xml:space="preserve">injected </w:t>
      </w:r>
      <w:r>
        <w:t xml:space="preserve">using </w:t>
      </w:r>
      <w:r>
        <w:t xml:space="preserve">unity </w:t>
      </w:r>
      <w:r>
        <w:t xml:space="preserve">container </w:t>
      </w:r>
      <w:r>
        <w:t xml:space="preserve">implemented </w:t>
      </w:r>
      <w:r>
        <w:t xml:space="preserve">c </w:t>
      </w:r>
      <w:r>
        <w:t xml:space="preserve">threads </w:t>
      </w:r>
      <w:r>
        <w:t xml:space="preserve">and </w:t>
      </w:r>
      <w:r>
        <w:t xml:space="preserve">thread </w:t>
      </w:r>
      <w:r>
        <w:t xml:space="preserve">safety </w:t>
      </w:r>
      <w:r>
        <w:t xml:space="preserve">mechanisms </w:t>
      </w:r>
      <w:r>
        <w:t xml:space="preserve">in </w:t>
      </w:r>
      <w:r>
        <w:t xml:space="preserve">the </w:t>
      </w:r>
      <w:r>
        <w:t xml:space="preserve">components </w:t>
      </w:r>
      <w:r>
        <w:t xml:space="preserve">like </w:t>
      </w:r>
      <w:r>
        <w:t xml:space="preserve">state </w:t>
      </w:r>
      <w:r>
        <w:t xml:space="preserve">manager </w:t>
      </w:r>
      <w:r>
        <w:t xml:space="preserve">scheduler </w:t>
      </w:r>
      <w:r>
        <w:t xml:space="preserve">and </w:t>
      </w:r>
      <w:r>
        <w:t xml:space="preserve">puck </w:t>
      </w:r>
      <w:r>
        <w:t xml:space="preserve">manager </w:t>
      </w:r>
      <w:r>
        <w:t xml:space="preserve">etc </w:t>
      </w:r>
      <w:r>
        <w:t xml:space="preserve">created </w:t>
      </w:r>
      <w:r>
        <w:t xml:space="preserve">wrapper </w:t>
      </w:r>
      <w:r>
        <w:t xml:space="preserve">classes </w:t>
      </w:r>
      <w:r>
        <w:t xml:space="preserve">wcf </w:t>
      </w:r>
      <w:r>
        <w:t xml:space="preserve">services </w:t>
      </w:r>
      <w:r>
        <w:t xml:space="preserve">to </w:t>
      </w:r>
      <w:r>
        <w:t xml:space="preserve">handle </w:t>
      </w:r>
      <w:r>
        <w:t xml:space="preserve">communications </w:t>
      </w:r>
      <w:r>
        <w:t xml:space="preserve">with </w:t>
      </w:r>
      <w:r>
        <w:t xml:space="preserve">the </w:t>
      </w:r>
      <w:r>
        <w:t xml:space="preserve">sim </w:t>
      </w:r>
      <w:r>
        <w:t xml:space="preserve">module </w:t>
      </w:r>
      <w:r>
        <w:t xml:space="preserve">designed </w:t>
      </w:r>
      <w:r>
        <w:t xml:space="preserve">and </w:t>
      </w:r>
      <w:r>
        <w:t xml:space="preserve">developed </w:t>
      </w:r>
      <w:r>
        <w:t xml:space="preserve">state </w:t>
      </w:r>
      <w:r>
        <w:t xml:space="preserve">change </w:t>
      </w:r>
      <w:r>
        <w:t xml:space="preserve">and </w:t>
      </w:r>
      <w:r>
        <w:t xml:space="preserve">notification </w:t>
      </w:r>
      <w:r>
        <w:t xml:space="preserve">mechanisms </w:t>
      </w:r>
      <w:r>
        <w:t xml:space="preserve">for </w:t>
      </w:r>
      <w:r>
        <w:t xml:space="preserve">sample </w:t>
      </w:r>
      <w:r>
        <w:t xml:space="preserve">handler </w:t>
      </w:r>
      <w:r>
        <w:t xml:space="preserve">with </w:t>
      </w:r>
      <w:r>
        <w:t xml:space="preserve">sim </w:t>
      </w:r>
      <w:r>
        <w:t xml:space="preserve">designed </w:t>
      </w:r>
      <w:r>
        <w:t xml:space="preserve">and </w:t>
      </w:r>
      <w:r>
        <w:t xml:space="preserve">coded </w:t>
      </w:r>
      <w:r>
        <w:t xml:space="preserve">error </w:t>
      </w:r>
      <w:r>
        <w:t xml:space="preserve">handler </w:t>
      </w:r>
      <w:r>
        <w:t xml:space="preserve">module </w:t>
      </w:r>
      <w:r>
        <w:t xml:space="preserve">in </w:t>
      </w:r>
      <w:r>
        <w:t xml:space="preserve">c </w:t>
      </w:r>
      <w:r>
        <w:t xml:space="preserve">created </w:t>
      </w:r>
      <w:r>
        <w:t xml:space="preserve">ui </w:t>
      </w:r>
      <w:r>
        <w:t xml:space="preserve">win </w:t>
      </w:r>
      <w:r>
        <w:t xml:space="preserve">forms </w:t>
      </w:r>
      <w:r>
        <w:t xml:space="preserve">for </w:t>
      </w:r>
      <w:r>
        <w:t xml:space="preserve">the </w:t>
      </w:r>
      <w:r>
        <w:t xml:space="preserve">sample </w:t>
      </w:r>
      <w:r>
        <w:t xml:space="preserve">handler </w:t>
      </w:r>
      <w:r>
        <w:t xml:space="preserve">activities </w:t>
      </w:r>
      <w:r>
        <w:t xml:space="preserve">with </w:t>
      </w:r>
      <w:r>
        <w:t xml:space="preserve">other </w:t>
      </w:r>
      <w:r>
        <w:t xml:space="preserve">modules </w:t>
      </w:r>
      <w:r>
        <w:t xml:space="preserve">created </w:t>
      </w:r>
      <w:r>
        <w:t xml:space="preserve">tcp </w:t>
      </w:r>
      <w:r>
        <w:t xml:space="preserve">sockets </w:t>
      </w:r>
      <w:r>
        <w:t xml:space="preserve">in </w:t>
      </w:r>
      <w:r>
        <w:t xml:space="preserve">c </w:t>
      </w:r>
      <w:r>
        <w:t xml:space="preserve">to </w:t>
      </w:r>
      <w:r>
        <w:t xml:space="preserve">communicate </w:t>
      </w:r>
      <w:r>
        <w:t xml:space="preserve">with </w:t>
      </w:r>
      <w:r>
        <w:t xml:space="preserve">the </w:t>
      </w:r>
      <w:r>
        <w:t xml:space="preserve">underlying </w:t>
      </w:r>
      <w:r>
        <w:t xml:space="preserve">layer </w:t>
      </w:r>
      <w:r>
        <w:t xml:space="preserve">the </w:t>
      </w:r>
      <w:r>
        <w:t xml:space="preserve">controller </w:t>
      </w:r>
      <w:r>
        <w:t xml:space="preserve">to </w:t>
      </w:r>
      <w:r>
        <w:t xml:space="preserve">handle </w:t>
      </w:r>
      <w:r>
        <w:t xml:space="preserve">various </w:t>
      </w:r>
      <w:r>
        <w:t xml:space="preserve">commands </w:t>
      </w:r>
      <w:r>
        <w:t xml:space="preserve">like </w:t>
      </w:r>
      <w:r>
        <w:t xml:space="preserve">picking </w:t>
      </w:r>
      <w:r>
        <w:t xml:space="preserve">placing </w:t>
      </w:r>
      <w:r>
        <w:t xml:space="preserve">the </w:t>
      </w:r>
      <w:r>
        <w:t xml:space="preserve">samples </w:t>
      </w:r>
      <w:r>
        <w:t xml:space="preserve">to </w:t>
      </w:r>
      <w:r>
        <w:t xml:space="preserve">the </w:t>
      </w:r>
      <w:r>
        <w:t xml:space="preserve">puck </w:t>
      </w:r>
      <w:r>
        <w:t xml:space="preserve">and </w:t>
      </w:r>
      <w:r>
        <w:t xml:space="preserve">control </w:t>
      </w:r>
      <w:r>
        <w:t xml:space="preserve">storage </w:t>
      </w:r>
      <w:r>
        <w:t xml:space="preserve">created </w:t>
      </w:r>
      <w:r>
        <w:t xml:space="preserve">c </w:t>
      </w:r>
      <w:r>
        <w:t xml:space="preserve">sockets </w:t>
      </w:r>
      <w:r>
        <w:t xml:space="preserve">mfc </w:t>
      </w:r>
      <w:r>
        <w:t xml:space="preserve">for </w:t>
      </w:r>
      <w:r>
        <w:t xml:space="preserve">controller </w:t>
      </w:r>
      <w:r>
        <w:t xml:space="preserve">dml </w:t>
      </w:r>
      <w:r>
        <w:t xml:space="preserve">to </w:t>
      </w:r>
      <w:r>
        <w:t xml:space="preserve">receive </w:t>
      </w:r>
      <w:r>
        <w:t xml:space="preserve">commands </w:t>
      </w:r>
      <w:r>
        <w:t xml:space="preserve">and </w:t>
      </w:r>
      <w:r>
        <w:t xml:space="preserve">execute </w:t>
      </w:r>
      <w:r>
        <w:t xml:space="preserve">robotic </w:t>
      </w:r>
      <w:r>
        <w:t xml:space="preserve">arm </w:t>
      </w:r>
      <w:r>
        <w:t xml:space="preserve">movements </w:t>
      </w:r>
      <w:r>
        <w:t xml:space="preserve">by </w:t>
      </w:r>
      <w:r>
        <w:t xml:space="preserve">using </w:t>
      </w:r>
      <w:r>
        <w:t xml:space="preserve">device </w:t>
      </w:r>
      <w:r>
        <w:t xml:space="preserve">drivers </w:t>
      </w:r>
      <w:r>
        <w:t xml:space="preserve">api </w:t>
      </w:r>
      <w:r>
        <w:t xml:space="preserve">com </w:t>
      </w:r>
      <w:r>
        <w:t xml:space="preserve">code </w:t>
      </w:r>
      <w:r>
        <w:t xml:space="preserve">review </w:t>
      </w:r>
      <w:r>
        <w:t xml:space="preserve">of </w:t>
      </w:r>
      <w:r>
        <w:t xml:space="preserve">controller </w:t>
      </w:r>
      <w:r>
        <w:t xml:space="preserve">vc </w:t>
      </w:r>
      <w:r>
        <w:t xml:space="preserve">code </w:t>
      </w:r>
      <w:r>
        <w:t xml:space="preserve">involved </w:t>
      </w:r>
      <w:r>
        <w:t xml:space="preserve">in </w:t>
      </w:r>
      <w:r>
        <w:t xml:space="preserve">the </w:t>
      </w:r>
      <w:r>
        <w:t xml:space="preserve">architecture </w:t>
      </w:r>
      <w:r>
        <w:t xml:space="preserve">and </w:t>
      </w:r>
      <w:r>
        <w:t xml:space="preserve">coding </w:t>
      </w:r>
      <w:r>
        <w:t xml:space="preserve">of </w:t>
      </w:r>
      <w:r>
        <w:t xml:space="preserve">ui </w:t>
      </w:r>
      <w:r>
        <w:t xml:space="preserve">for </w:t>
      </w:r>
      <w:r>
        <w:t xml:space="preserve">event </w:t>
      </w:r>
      <w:r>
        <w:t xml:space="preserve">viewer </w:t>
      </w:r>
      <w:r>
        <w:t xml:space="preserve">application </w:t>
      </w:r>
      <w:r>
        <w:t xml:space="preserve">done </w:t>
      </w:r>
      <w:r>
        <w:t xml:space="preserve">in </w:t>
      </w:r>
      <w:r>
        <w:t xml:space="preserve">c </w:t>
      </w:r>
      <w:r>
        <w:t xml:space="preserve">wpf </w:t>
      </w:r>
      <w:r>
        <w:t xml:space="preserve">with </w:t>
      </w:r>
      <w:r>
        <w:t xml:space="preserve">mvvm </w:t>
      </w:r>
      <w:r>
        <w:t xml:space="preserve">architecture </w:t>
      </w:r>
      <w:r>
        <w:t xml:space="preserve">for </w:t>
      </w:r>
      <w:r>
        <w:t xml:space="preserve">showing </w:t>
      </w:r>
      <w:r>
        <w:t xml:space="preserve">the </w:t>
      </w:r>
      <w:r>
        <w:t xml:space="preserve">responses </w:t>
      </w:r>
      <w:r>
        <w:t xml:space="preserve">errors </w:t>
      </w:r>
      <w:r>
        <w:t xml:space="preserve">from </w:t>
      </w:r>
      <w:r>
        <w:t xml:space="preserve">all </w:t>
      </w:r>
      <w:r>
        <w:t xml:space="preserve">other </w:t>
      </w:r>
      <w:r>
        <w:t xml:space="preserve">modules </w:t>
      </w:r>
      <w:r>
        <w:t xml:space="preserve">client </w:t>
      </w:r>
      <w:r>
        <w:t xml:space="preserve">tmg </w:t>
      </w:r>
      <w:r>
        <w:t xml:space="preserve">health </w:t>
      </w:r>
      <w:r>
        <w:t xml:space="preserve">scranton </w:t>
      </w:r>
      <w:r>
        <w:t xml:space="preserve">pa </w:t>
      </w:r>
      <w:r>
        <w:t xml:space="preserve">apr </w:t>
      </w:r>
      <w:r>
        <w:t xml:space="preserve">2011 </w:t>
      </w:r>
      <w:r>
        <w:t xml:space="preserve">aug </w:t>
      </w:r>
      <w:r>
        <w:t xml:space="preserve">2012 </w:t>
      </w:r>
      <w:r>
        <w:t xml:space="preserve">project </w:t>
      </w:r>
      <w:r>
        <w:t xml:space="preserve">atlas </w:t>
      </w:r>
      <w:r>
        <w:t xml:space="preserve">1 </w:t>
      </w:r>
      <w:r>
        <w:t xml:space="preserve">0 </w:t>
      </w:r>
      <w:r>
        <w:t xml:space="preserve">role </w:t>
      </w:r>
      <w:r>
        <w:t xml:space="preserve">sr </w:t>
      </w:r>
      <w:r>
        <w:t xml:space="preserve">developer </w:t>
      </w:r>
      <w:r>
        <w:t xml:space="preserve">environment </w:t>
      </w:r>
      <w:r>
        <w:t xml:space="preserve">c </w:t>
      </w:r>
      <w:r>
        <w:t xml:space="preserve">dot </w:t>
      </w:r>
      <w:r>
        <w:rPr>
          <w:highlight w:val="red"/>
        </w:rPr>
        <w:t xml:space="preserve">net </w:t>
      </w:r>
      <w:r>
        <w:t xml:space="preserve">4 </w:t>
      </w:r>
      <w:r>
        <w:t xml:space="preserve">0 </w:t>
      </w:r>
      <w:r>
        <w:t xml:space="preserve">wcf </w:t>
      </w:r>
      <w:r>
        <w:t xml:space="preserve">visual </w:t>
      </w:r>
      <w:r>
        <w:t xml:space="preserve">studio </w:t>
      </w:r>
      <w:r>
        <w:t xml:space="preserve">2010 </w:t>
      </w:r>
      <w:r>
        <w:t xml:space="preserve">sql </w:t>
      </w:r>
      <w:r>
        <w:t xml:space="preserve">server </w:t>
      </w:r>
      <w:r>
        <w:t xml:space="preserve">2008 </w:t>
      </w:r>
      <w:r>
        <w:t xml:space="preserve">xml </w:t>
      </w:r>
      <w:r>
        <w:t xml:space="preserve">xsl </w:t>
      </w:r>
      <w:r>
        <w:t xml:space="preserve">xslt </w:t>
      </w:r>
      <w:r>
        <w:t xml:space="preserve">tfs </w:t>
      </w:r>
      <w:r>
        <w:t xml:space="preserve">soap </w:t>
      </w:r>
      <w:r>
        <w:t xml:space="preserve">ui </w:t>
      </w:r>
      <w:r>
        <w:t xml:space="preserve">2 </w:t>
      </w:r>
      <w:r>
        <w:t xml:space="preserve">0 </w:t>
      </w:r>
      <w:r>
        <w:t xml:space="preserve">agile </w:t>
      </w:r>
      <w:r>
        <w:t xml:space="preserve">nunit </w:t>
      </w:r>
      <w:r>
        <w:t xml:space="preserve">linq </w:t>
      </w:r>
      <w:r>
        <w:t xml:space="preserve">resharper </w:t>
      </w:r>
      <w:r>
        <w:t xml:space="preserve">entity </w:t>
      </w:r>
      <w:r>
        <w:t xml:space="preserve">framework </w:t>
      </w:r>
      <w:r>
        <w:t xml:space="preserve">atlas </w:t>
      </w:r>
      <w:r>
        <w:t xml:space="preserve">is </w:t>
      </w:r>
      <w:r>
        <w:t xml:space="preserve">a </w:t>
      </w:r>
      <w:r>
        <w:t xml:space="preserve">new </w:t>
      </w:r>
      <w:r>
        <w:t xml:space="preserve">project </w:t>
      </w:r>
      <w:r>
        <w:t xml:space="preserve">organized </w:t>
      </w:r>
      <w:r>
        <w:t xml:space="preserve">to </w:t>
      </w:r>
      <w:r>
        <w:t xml:space="preserve">design </w:t>
      </w:r>
      <w:r>
        <w:t xml:space="preserve">develop </w:t>
      </w:r>
      <w:r>
        <w:t xml:space="preserve">and </w:t>
      </w:r>
      <w:r>
        <w:t xml:space="preserve">test </w:t>
      </w:r>
      <w:r>
        <w:t xml:space="preserve">the </w:t>
      </w:r>
      <w:r>
        <w:t xml:space="preserve">initial </w:t>
      </w:r>
      <w:r>
        <w:t xml:space="preserve">release </w:t>
      </w:r>
      <w:r>
        <w:t xml:space="preserve">of </w:t>
      </w:r>
      <w:r>
        <w:t xml:space="preserve">government </w:t>
      </w:r>
      <w:r>
        <w:t xml:space="preserve">healthcare </w:t>
      </w:r>
      <w:r>
        <w:t xml:space="preserve">transaction </w:t>
      </w:r>
      <w:r>
        <w:t xml:space="preserve">processing </w:t>
      </w:r>
      <w:r>
        <w:t xml:space="preserve">system </w:t>
      </w:r>
      <w:r>
        <w:t xml:space="preserve">atlas </w:t>
      </w:r>
      <w:r>
        <w:t xml:space="preserve">1 </w:t>
      </w:r>
      <w:r>
        <w:t xml:space="preserve">0 </w:t>
      </w:r>
      <w:r>
        <w:t xml:space="preserve">is </w:t>
      </w:r>
      <w:r>
        <w:t xml:space="preserve">an </w:t>
      </w:r>
      <w:r>
        <w:t xml:space="preserve">innovative </w:t>
      </w:r>
      <w:r>
        <w:t xml:space="preserve">system </w:t>
      </w:r>
      <w:r>
        <w:t xml:space="preserve">built </w:t>
      </w:r>
      <w:r>
        <w:t xml:space="preserve">to </w:t>
      </w:r>
      <w:r>
        <w:t xml:space="preserve">automate </w:t>
      </w:r>
      <w:r>
        <w:t xml:space="preserve">the </w:t>
      </w:r>
      <w:r>
        <w:t xml:space="preserve">complexity </w:t>
      </w:r>
      <w:r>
        <w:t xml:space="preserve">of </w:t>
      </w:r>
      <w:r>
        <w:t xml:space="preserve">government </w:t>
      </w:r>
      <w:r>
        <w:t xml:space="preserve">healthcare </w:t>
      </w:r>
      <w:r>
        <w:t xml:space="preserve">management </w:t>
      </w:r>
      <w:r>
        <w:t xml:space="preserve">by </w:t>
      </w:r>
      <w:r>
        <w:t xml:space="preserve">providing </w:t>
      </w:r>
      <w:r>
        <w:t xml:space="preserve">a </w:t>
      </w:r>
      <w:r>
        <w:t xml:space="preserve">comprehensive </w:t>
      </w:r>
      <w:r>
        <w:t xml:space="preserve">transaction </w:t>
      </w:r>
      <w:r>
        <w:t xml:space="preserve">processing </w:t>
      </w:r>
      <w:r>
        <w:t xml:space="preserve">solution </w:t>
      </w:r>
      <w:r>
        <w:t xml:space="preserve">the </w:t>
      </w:r>
      <w:r>
        <w:t xml:space="preserve">project </w:t>
      </w:r>
      <w:r>
        <w:t xml:space="preserve">will </w:t>
      </w:r>
      <w:r>
        <w:t xml:space="preserve">deliver </w:t>
      </w:r>
      <w:r>
        <w:t xml:space="preserve">greater </w:t>
      </w:r>
      <w:r>
        <w:t xml:space="preserve">speed </w:t>
      </w:r>
      <w:r>
        <w:t xml:space="preserve">and </w:t>
      </w:r>
      <w:r>
        <w:t xml:space="preserve">accuracy </w:t>
      </w:r>
      <w:r>
        <w:t xml:space="preserve">while </w:t>
      </w:r>
      <w:r>
        <w:t xml:space="preserve">supporting </w:t>
      </w:r>
      <w:r>
        <w:t xml:space="preserve">conformance </w:t>
      </w:r>
      <w:r>
        <w:t xml:space="preserve">with </w:t>
      </w:r>
      <w:r>
        <w:t xml:space="preserve">regulatory </w:t>
      </w:r>
      <w:r>
        <w:t xml:space="preserve">requirements </w:t>
      </w:r>
      <w:r>
        <w:t xml:space="preserve">this </w:t>
      </w:r>
      <w:r>
        <w:t xml:space="preserve">project </w:t>
      </w:r>
      <w:r>
        <w:t xml:space="preserve">uses </w:t>
      </w:r>
      <w:r>
        <w:t xml:space="preserve">cloud </w:t>
      </w:r>
      <w:r>
        <w:t xml:space="preserve">computing </w:t>
      </w:r>
      <w:r>
        <w:t xml:space="preserve">methodology </w:t>
      </w:r>
      <w:r>
        <w:t xml:space="preserve">which </w:t>
      </w:r>
      <w:r>
        <w:t xml:space="preserve">uses </w:t>
      </w:r>
      <w:r>
        <w:t xml:space="preserve">bpms </w:t>
      </w:r>
      <w:r>
        <w:t xml:space="preserve">rules </w:t>
      </w:r>
      <w:r>
        <w:t xml:space="preserve">engine </w:t>
      </w:r>
      <w:r>
        <w:t xml:space="preserve">that </w:t>
      </w:r>
      <w:r>
        <w:t xml:space="preserve">calls </w:t>
      </w:r>
      <w:r>
        <w:t xml:space="preserve">the </w:t>
      </w:r>
      <w:r>
        <w:t xml:space="preserve">restful </w:t>
      </w:r>
      <w:r>
        <w:t xml:space="preserve">services </w:t>
      </w:r>
      <w:r>
        <w:t xml:space="preserve">wcf </w:t>
      </w:r>
      <w:r>
        <w:t xml:space="preserve">data </w:t>
      </w:r>
      <w:r>
        <w:t xml:space="preserve">services </w:t>
      </w:r>
      <w:r>
        <w:t xml:space="preserve">and </w:t>
      </w:r>
      <w:r>
        <w:t xml:space="preserve">gets </w:t>
      </w:r>
      <w:r>
        <w:t xml:space="preserve">the </w:t>
      </w:r>
      <w:r>
        <w:t xml:space="preserve">data </w:t>
      </w:r>
      <w:r>
        <w:t xml:space="preserve">from </w:t>
      </w:r>
      <w:r>
        <w:t xml:space="preserve">sql </w:t>
      </w:r>
      <w:r>
        <w:t xml:space="preserve">server </w:t>
      </w:r>
      <w:r>
        <w:t xml:space="preserve">database </w:t>
      </w:r>
      <w:r>
        <w:t xml:space="preserve">atlas </w:t>
      </w:r>
      <w:r>
        <w:t xml:space="preserve">has </w:t>
      </w:r>
      <w:r>
        <w:t xml:space="preserve">modules </w:t>
      </w:r>
      <w:r>
        <w:t xml:space="preserve">like </w:t>
      </w:r>
      <w:r>
        <w:t xml:space="preserve">auto </w:t>
      </w:r>
      <w:r>
        <w:t xml:space="preserve">enrollment </w:t>
      </w:r>
      <w:r>
        <w:t xml:space="preserve">billing </w:t>
      </w:r>
      <w:r>
        <w:t xml:space="preserve">customer </w:t>
      </w:r>
      <w:r>
        <w:t xml:space="preserve">service </w:t>
      </w:r>
      <w:r>
        <w:t xml:space="preserve">including </w:t>
      </w:r>
      <w:r>
        <w:t xml:space="preserve">part </w:t>
      </w:r>
      <w:r>
        <w:t xml:space="preserve">d </w:t>
      </w:r>
      <w:r>
        <w:t xml:space="preserve">enrollment </w:t>
      </w:r>
      <w:r>
        <w:t xml:space="preserve">including </w:t>
      </w:r>
      <w:r>
        <w:t xml:space="preserve">plan </w:t>
      </w:r>
      <w:r>
        <w:t xml:space="preserve">changes </w:t>
      </w:r>
      <w:r>
        <w:t xml:space="preserve">etc </w:t>
      </w:r>
      <w:r>
        <w:t xml:space="preserve">responsibilities </w:t>
      </w:r>
      <w:r>
        <w:t xml:space="preserve">created </w:t>
      </w:r>
      <w:r>
        <w:t xml:space="preserve">restful </w:t>
      </w:r>
      <w:r>
        <w:t xml:space="preserve">wcf </w:t>
      </w:r>
      <w:r>
        <w:t xml:space="preserve">c </w:t>
      </w:r>
      <w:r>
        <w:t xml:space="preserve">web </w:t>
      </w:r>
      <w:r>
        <w:t xml:space="preserve">services </w:t>
      </w:r>
      <w:r>
        <w:t xml:space="preserve">for </w:t>
      </w:r>
      <w:r>
        <w:t xml:space="preserve">encapsulating </w:t>
      </w:r>
      <w:r>
        <w:t xml:space="preserve">the </w:t>
      </w:r>
      <w:r>
        <w:t xml:space="preserve">business </w:t>
      </w:r>
      <w:r>
        <w:t xml:space="preserve">logic </w:t>
      </w:r>
      <w:r>
        <w:t xml:space="preserve">for </w:t>
      </w:r>
      <w:r>
        <w:t xml:space="preserve">enrollment </w:t>
      </w:r>
      <w:r>
        <w:t xml:space="preserve">member </w:t>
      </w:r>
      <w:r>
        <w:t xml:space="preserve">info </w:t>
      </w:r>
      <w:r>
        <w:t xml:space="preserve">etc </w:t>
      </w:r>
      <w:r>
        <w:t xml:space="preserve">to </w:t>
      </w:r>
      <w:r>
        <w:t xml:space="preserve">be </w:t>
      </w:r>
      <w:r>
        <w:t xml:space="preserve">consumed </w:t>
      </w:r>
      <w:r>
        <w:t xml:space="preserve">by </w:t>
      </w:r>
      <w:r>
        <w:t xml:space="preserve">pega </w:t>
      </w:r>
      <w:r>
        <w:t xml:space="preserve">bpms </w:t>
      </w:r>
      <w:r>
        <w:t xml:space="preserve">layer </w:t>
      </w:r>
      <w:r>
        <w:t xml:space="preserve">using </w:t>
      </w:r>
      <w:r>
        <w:t xml:space="preserve">soa </w:t>
      </w:r>
      <w:r>
        <w:t xml:space="preserve">designed </w:t>
      </w:r>
      <w:r>
        <w:t xml:space="preserve">and </w:t>
      </w:r>
      <w:r>
        <w:t xml:space="preserve">developed </w:t>
      </w:r>
      <w:r>
        <w:t xml:space="preserve">the </w:t>
      </w:r>
      <w:r>
        <w:t xml:space="preserve">configurable </w:t>
      </w:r>
      <w:r>
        <w:t xml:space="preserve">libraries </w:t>
      </w:r>
      <w:r>
        <w:t xml:space="preserve">and </w:t>
      </w:r>
      <w:r>
        <w:t xml:space="preserve">components </w:t>
      </w:r>
      <w:r>
        <w:t xml:space="preserve">in </w:t>
      </w:r>
      <w:r>
        <w:t xml:space="preserve">n </w:t>
      </w:r>
      <w:r>
        <w:t xml:space="preserve">tier </w:t>
      </w:r>
      <w:r>
        <w:t xml:space="preserve">using </w:t>
      </w:r>
      <w:r>
        <w:t xml:space="preserve">patterns </w:t>
      </w:r>
      <w:r>
        <w:t xml:space="preserve">which </w:t>
      </w:r>
      <w:r>
        <w:t xml:space="preserve">includes </w:t>
      </w:r>
      <w:r>
        <w:t xml:space="preserve">exception </w:t>
      </w:r>
      <w:r>
        <w:t xml:space="preserve">handling </w:t>
      </w:r>
      <w:r>
        <w:t xml:space="preserve">and </w:t>
      </w:r>
      <w:r>
        <w:t xml:space="preserve">auditing </w:t>
      </w:r>
      <w:r>
        <w:t xml:space="preserve">logging </w:t>
      </w:r>
      <w:r>
        <w:t xml:space="preserve">to </w:t>
      </w:r>
      <w:r>
        <w:t xml:space="preserve">flat </w:t>
      </w:r>
      <w:r>
        <w:t xml:space="preserve">files </w:t>
      </w:r>
      <w:r>
        <w:t xml:space="preserve">and </w:t>
      </w:r>
      <w:r>
        <w:t xml:space="preserve">databases </w:t>
      </w:r>
      <w:r>
        <w:t xml:space="preserve">using </w:t>
      </w:r>
      <w:r>
        <w:t xml:space="preserve">entity </w:t>
      </w:r>
      <w:r>
        <w:t xml:space="preserve">framework </w:t>
      </w:r>
      <w:r>
        <w:t xml:space="preserve">created </w:t>
      </w:r>
      <w:r>
        <w:t xml:space="preserve">complex </w:t>
      </w:r>
      <w:r>
        <w:t xml:space="preserve">sql </w:t>
      </w:r>
      <w:r>
        <w:t xml:space="preserve">sp </w:t>
      </w:r>
      <w:r>
        <w:t xml:space="preserve">s </w:t>
      </w:r>
      <w:r>
        <w:t xml:space="preserve">for </w:t>
      </w:r>
      <w:r>
        <w:t xml:space="preserve">cms </w:t>
      </w:r>
      <w:r>
        <w:t xml:space="preserve">centers </w:t>
      </w:r>
      <w:r>
        <w:t xml:space="preserve">for </w:t>
      </w:r>
      <w:r>
        <w:t xml:space="preserve">medicare </w:t>
      </w:r>
      <w:r>
        <w:t xml:space="preserve">and </w:t>
      </w:r>
      <w:r>
        <w:t xml:space="preserve">medicaid </w:t>
      </w:r>
      <w:r>
        <w:t xml:space="preserve">services </w:t>
      </w:r>
      <w:r>
        <w:t xml:space="preserve">and </w:t>
      </w:r>
      <w:r>
        <w:t xml:space="preserve">batch </w:t>
      </w:r>
      <w:r>
        <w:t xml:space="preserve">eligibility </w:t>
      </w:r>
      <w:r>
        <w:t xml:space="preserve">criteria </w:t>
      </w:r>
      <w:r>
        <w:t xml:space="preserve">for </w:t>
      </w:r>
      <w:r>
        <w:t xml:space="preserve">the </w:t>
      </w:r>
      <w:r>
        <w:t xml:space="preserve">client </w:t>
      </w:r>
      <w:r>
        <w:t xml:space="preserve">to </w:t>
      </w:r>
      <w:r>
        <w:t xml:space="preserve">be </w:t>
      </w:r>
      <w:r>
        <w:t xml:space="preserve">used </w:t>
      </w:r>
      <w:r>
        <w:t xml:space="preserve">by </w:t>
      </w:r>
      <w:r>
        <w:t xml:space="preserve">wcf </w:t>
      </w:r>
      <w:r>
        <w:t xml:space="preserve">data </w:t>
      </w:r>
      <w:r>
        <w:t xml:space="preserve">services </w:t>
      </w:r>
      <w:r>
        <w:t xml:space="preserve">development </w:t>
      </w:r>
      <w:r>
        <w:t xml:space="preserve">involved </w:t>
      </w:r>
      <w:r>
        <w:t xml:space="preserve">in </w:t>
      </w:r>
      <w:r>
        <w:t xml:space="preserve">the </w:t>
      </w:r>
      <w:r>
        <w:t xml:space="preserve">prototype </w:t>
      </w:r>
      <w:r>
        <w:t xml:space="preserve">proof </w:t>
      </w:r>
      <w:r>
        <w:t xml:space="preserve">of </w:t>
      </w:r>
      <w:r>
        <w:t xml:space="preserve">concept </w:t>
      </w:r>
      <w:r>
        <w:t xml:space="preserve">of </w:t>
      </w:r>
      <w:r>
        <w:t xml:space="preserve">various </w:t>
      </w:r>
      <w:r>
        <w:t xml:space="preserve">atlas </w:t>
      </w:r>
      <w:r>
        <w:t xml:space="preserve">components </w:t>
      </w:r>
      <w:r>
        <w:t xml:space="preserve">created </w:t>
      </w:r>
      <w:r>
        <w:t xml:space="preserve">config </w:t>
      </w:r>
      <w:r>
        <w:t xml:space="preserve">c </w:t>
      </w:r>
      <w:r>
        <w:t xml:space="preserve">winforms </w:t>
      </w:r>
      <w:r>
        <w:t xml:space="preserve">based </w:t>
      </w:r>
      <w:r>
        <w:t xml:space="preserve">application </w:t>
      </w:r>
      <w:r>
        <w:t xml:space="preserve">for </w:t>
      </w:r>
      <w:r>
        <w:t xml:space="preserve">configuring </w:t>
      </w:r>
      <w:r>
        <w:t xml:space="preserve">roles </w:t>
      </w:r>
      <w:r>
        <w:t xml:space="preserve">task </w:t>
      </w:r>
      <w:r>
        <w:t xml:space="preserve">scheduling </w:t>
      </w:r>
      <w:r>
        <w:t xml:space="preserve">and </w:t>
      </w:r>
      <w:r>
        <w:t xml:space="preserve">other </w:t>
      </w:r>
      <w:r>
        <w:t xml:space="preserve">config </w:t>
      </w:r>
      <w:r>
        <w:t xml:space="preserve">managements </w:t>
      </w:r>
      <w:r>
        <w:t xml:space="preserve">implemented </w:t>
      </w:r>
      <w:r>
        <w:t xml:space="preserve">delegates </w:t>
      </w:r>
      <w:r>
        <w:t xml:space="preserve">in </w:t>
      </w:r>
      <w:r>
        <w:t xml:space="preserve">c </w:t>
      </w:r>
      <w:r>
        <w:t xml:space="preserve">to </w:t>
      </w:r>
      <w:r>
        <w:t xml:space="preserve">communicate </w:t>
      </w:r>
      <w:r>
        <w:t xml:space="preserve">between </w:t>
      </w:r>
      <w:r>
        <w:t xml:space="preserve">user </w:t>
      </w:r>
      <w:r>
        <w:t xml:space="preserve">controls </w:t>
      </w:r>
      <w:r>
        <w:t xml:space="preserve">and </w:t>
      </w:r>
      <w:r>
        <w:t xml:space="preserve">parent </w:t>
      </w:r>
      <w:r>
        <w:t xml:space="preserve">screens </w:t>
      </w:r>
      <w:r>
        <w:t xml:space="preserve">tc </w:t>
      </w:r>
      <w:r>
        <w:t xml:space="preserve">work </w:t>
      </w:r>
      <w:r>
        <w:t xml:space="preserve">experience </w:t>
      </w:r>
      <w:r>
        <w:t xml:space="preserve">client </w:t>
      </w:r>
      <w:r>
        <w:t xml:space="preserve">comcast </w:t>
      </w:r>
      <w:r>
        <w:t xml:space="preserve">philadelphia </w:t>
      </w:r>
      <w:r>
        <w:t xml:space="preserve">pa </w:t>
      </w:r>
      <w:r>
        <w:t xml:space="preserve">jun </w:t>
      </w:r>
      <w:r>
        <w:t xml:space="preserve">2010 </w:t>
      </w:r>
      <w:r>
        <w:t xml:space="preserve">mar </w:t>
      </w:r>
      <w:r>
        <w:t xml:space="preserve">2011 </w:t>
      </w:r>
      <w:r>
        <w:t xml:space="preserve">project </w:t>
      </w:r>
      <w:r>
        <w:t xml:space="preserve">buyflow </w:t>
      </w:r>
      <w:r>
        <w:t xml:space="preserve">administration </w:t>
      </w:r>
      <w:r>
        <w:t xml:space="preserve">role </w:t>
      </w:r>
      <w:r>
        <w:t xml:space="preserve">sr </w:t>
      </w:r>
      <w:r>
        <w:t xml:space="preserve">application </w:t>
      </w:r>
      <w:r>
        <w:t xml:space="preserve">developer </w:t>
      </w:r>
      <w:r>
        <w:t xml:space="preserve">environment </w:t>
      </w:r>
      <w:r>
        <w:t xml:space="preserve">c </w:t>
      </w:r>
      <w:r>
        <w:t xml:space="preserve">dot </w:t>
      </w:r>
      <w:r>
        <w:rPr>
          <w:highlight w:val="red"/>
        </w:rPr>
        <w:t xml:space="preserve">net </w:t>
      </w:r>
      <w:r>
        <w:t xml:space="preserve">2 </w:t>
      </w:r>
      <w:r>
        <w:t xml:space="preserve">0 </w:t>
      </w:r>
      <w:r>
        <w:t xml:space="preserve">3 </w:t>
      </w:r>
      <w:r>
        <w:t xml:space="preserve">5 </w:t>
      </w:r>
      <w:r>
        <w:t xml:space="preserve">ado </w:t>
      </w:r>
      <w:r>
        <w:rPr>
          <w:highlight w:val="red"/>
        </w:rPr>
        <w:t xml:space="preserve">net </w:t>
      </w:r>
      <w:r>
        <w:t xml:space="preserve">ssis </w:t>
      </w:r>
      <w:r>
        <w:t xml:space="preserve">ssrs </w:t>
      </w:r>
      <w:r>
        <w:t xml:space="preserve">sql </w:t>
      </w:r>
      <w:r>
        <w:t xml:space="preserve">server </w:t>
      </w:r>
      <w:r>
        <w:t xml:space="preserve">2008 </w:t>
      </w:r>
      <w:r>
        <w:t xml:space="preserve">xml </w:t>
      </w:r>
      <w:r>
        <w:t xml:space="preserve">xsl </w:t>
      </w:r>
      <w:r>
        <w:t xml:space="preserve">xslt </w:t>
      </w:r>
      <w:r>
        <w:t xml:space="preserve">tfs </w:t>
      </w:r>
      <w:r>
        <w:t xml:space="preserve">soap </w:t>
      </w:r>
      <w:r>
        <w:t xml:space="preserve">ui </w:t>
      </w:r>
      <w:r>
        <w:t xml:space="preserve">2 </w:t>
      </w:r>
      <w:r>
        <w:t xml:space="preserve">0 </w:t>
      </w:r>
      <w:r>
        <w:t xml:space="preserve">agile </w:t>
      </w:r>
      <w:r>
        <w:t xml:space="preserve">nunit </w:t>
      </w:r>
      <w:r>
        <w:t xml:space="preserve">linq </w:t>
      </w:r>
      <w:r>
        <w:t xml:space="preserve">developed </w:t>
      </w:r>
      <w:r>
        <w:t xml:space="preserve">web </w:t>
      </w:r>
      <w:r>
        <w:t xml:space="preserve">pages </w:t>
      </w:r>
      <w:r>
        <w:t xml:space="preserve">in </w:t>
      </w:r>
      <w:r>
        <w:t xml:space="preserve">asp </w:t>
      </w:r>
      <w:r>
        <w:rPr>
          <w:highlight w:val="red"/>
        </w:rPr>
        <w:t xml:space="preserve">net </w:t>
      </w:r>
      <w:r>
        <w:t xml:space="preserve">for </w:t>
      </w:r>
      <w:r>
        <w:t xml:space="preserve">retrieving </w:t>
      </w:r>
      <w:r>
        <w:t xml:space="preserve">pricing </w:t>
      </w:r>
      <w:r>
        <w:t xml:space="preserve">based </w:t>
      </w:r>
      <w:r>
        <w:t xml:space="preserve">on </w:t>
      </w:r>
      <w:r>
        <w:t xml:space="preserve">locations </w:t>
      </w:r>
      <w:r>
        <w:t xml:space="preserve">for </w:t>
      </w:r>
      <w:r>
        <w:t xml:space="preserve">comcast </w:t>
      </w:r>
      <w:r>
        <w:t xml:space="preserve">web </w:t>
      </w:r>
      <w:r>
        <w:t xml:space="preserve">site </w:t>
      </w:r>
      <w:r>
        <w:t xml:space="preserve">also </w:t>
      </w:r>
      <w:r>
        <w:t xml:space="preserve">involved </w:t>
      </w:r>
      <w:r>
        <w:t xml:space="preserve">in </w:t>
      </w:r>
      <w:r>
        <w:t xml:space="preserve">epic </w:t>
      </w:r>
      <w:r>
        <w:t xml:space="preserve">which </w:t>
      </w:r>
      <w:r>
        <w:t xml:space="preserve">is </w:t>
      </w:r>
      <w:r>
        <w:t xml:space="preserve">a </w:t>
      </w:r>
      <w:r>
        <w:t xml:space="preserve">c </w:t>
      </w:r>
      <w:r>
        <w:t xml:space="preserve">admin </w:t>
      </w:r>
      <w:r>
        <w:t xml:space="preserve">client </w:t>
      </w:r>
      <w:r>
        <w:t xml:space="preserve">server </w:t>
      </w:r>
      <w:r>
        <w:t xml:space="preserve">application </w:t>
      </w:r>
      <w:r>
        <w:t xml:space="preserve">which </w:t>
      </w:r>
      <w:r>
        <w:t xml:space="preserve">was </w:t>
      </w:r>
      <w:r>
        <w:t xml:space="preserve">developed </w:t>
      </w:r>
      <w:r>
        <w:t xml:space="preserve">for </w:t>
      </w:r>
      <w:r>
        <w:t xml:space="preserve">configuring </w:t>
      </w:r>
      <w:r>
        <w:t xml:space="preserve">pricing </w:t>
      </w:r>
      <w:r>
        <w:t xml:space="preserve">information </w:t>
      </w:r>
      <w:r>
        <w:t xml:space="preserve">promotional </w:t>
      </w:r>
      <w:r>
        <w:t xml:space="preserve">info </w:t>
      </w:r>
      <w:r>
        <w:t xml:space="preserve">and </w:t>
      </w:r>
      <w:r>
        <w:t xml:space="preserve">other </w:t>
      </w:r>
      <w:r>
        <w:t xml:space="preserve">detail </w:t>
      </w:r>
      <w:r>
        <w:t xml:space="preserve">pertaining </w:t>
      </w:r>
      <w:r>
        <w:t xml:space="preserve">to </w:t>
      </w:r>
      <w:r>
        <w:t xml:space="preserve">the </w:t>
      </w:r>
      <w:r>
        <w:t xml:space="preserve">offers </w:t>
      </w:r>
      <w:r>
        <w:t xml:space="preserve">at </w:t>
      </w:r>
      <w:r>
        <w:t xml:space="preserve">market </w:t>
      </w:r>
      <w:r>
        <w:t xml:space="preserve">level </w:t>
      </w:r>
      <w:r>
        <w:t xml:space="preserve">epic </w:t>
      </w:r>
      <w:r>
        <w:t xml:space="preserve">also </w:t>
      </w:r>
      <w:r>
        <w:t xml:space="preserve">harvests </w:t>
      </w:r>
      <w:r>
        <w:t xml:space="preserve">and </w:t>
      </w:r>
      <w:r>
        <w:t xml:space="preserve">publish </w:t>
      </w:r>
      <w:r>
        <w:t xml:space="preserve">the </w:t>
      </w:r>
      <w:r>
        <w:t xml:space="preserve">offers </w:t>
      </w:r>
      <w:r>
        <w:t xml:space="preserve">in </w:t>
      </w:r>
      <w:r>
        <w:t xml:space="preserve">the </w:t>
      </w:r>
      <w:r>
        <w:t xml:space="preserve">admin </w:t>
      </w:r>
      <w:r>
        <w:t xml:space="preserve">module </w:t>
      </w:r>
      <w:r>
        <w:t xml:space="preserve">through </w:t>
      </w:r>
      <w:r>
        <w:t xml:space="preserve">ui </w:t>
      </w:r>
      <w:r>
        <w:t xml:space="preserve">screens </w:t>
      </w:r>
      <w:r>
        <w:t xml:space="preserve">these </w:t>
      </w:r>
      <w:r>
        <w:t xml:space="preserve">offers </w:t>
      </w:r>
      <w:r>
        <w:t xml:space="preserve">are </w:t>
      </w:r>
      <w:r>
        <w:t xml:space="preserve">saved </w:t>
      </w:r>
      <w:r>
        <w:t xml:space="preserve">into </w:t>
      </w:r>
      <w:r>
        <w:t xml:space="preserve">the </w:t>
      </w:r>
      <w:r>
        <w:t xml:space="preserve">database </w:t>
      </w:r>
      <w:r>
        <w:t xml:space="preserve">and </w:t>
      </w:r>
      <w:r>
        <w:t xml:space="preserve">published </w:t>
      </w:r>
      <w:r>
        <w:t xml:space="preserve">in </w:t>
      </w:r>
      <w:r>
        <w:t xml:space="preserve">the </w:t>
      </w:r>
      <w:r>
        <w:t xml:space="preserve">night </w:t>
      </w:r>
      <w:r>
        <w:t xml:space="preserve">as </w:t>
      </w:r>
      <w:r>
        <w:t xml:space="preserve">a </w:t>
      </w:r>
      <w:r>
        <w:t xml:space="preserve">batch </w:t>
      </w:r>
      <w:r>
        <w:t xml:space="preserve">program </w:t>
      </w:r>
      <w:r>
        <w:t xml:space="preserve">this </w:t>
      </w:r>
      <w:r>
        <w:t xml:space="preserve">is </w:t>
      </w:r>
      <w:r>
        <w:t xml:space="preserve">done </w:t>
      </w:r>
      <w:r>
        <w:t xml:space="preserve">based </w:t>
      </w:r>
      <w:r>
        <w:t xml:space="preserve">on </w:t>
      </w:r>
      <w:r>
        <w:t xml:space="preserve">the </w:t>
      </w:r>
      <w:r>
        <w:t xml:space="preserve">configuration </w:t>
      </w:r>
      <w:r>
        <w:t xml:space="preserve">of </w:t>
      </w:r>
      <w:r>
        <w:t xml:space="preserve">the </w:t>
      </w:r>
      <w:r>
        <w:t xml:space="preserve">markets </w:t>
      </w:r>
      <w:r>
        <w:t xml:space="preserve">the </w:t>
      </w:r>
      <w:r>
        <w:t xml:space="preserve">configured </w:t>
      </w:r>
      <w:r>
        <w:t xml:space="preserve">offers </w:t>
      </w:r>
      <w:r>
        <w:t xml:space="preserve">are </w:t>
      </w:r>
      <w:r>
        <w:t xml:space="preserve">also </w:t>
      </w:r>
      <w:r>
        <w:t xml:space="preserve">published </w:t>
      </w:r>
      <w:r>
        <w:t xml:space="preserve">for </w:t>
      </w:r>
      <w:r>
        <w:t xml:space="preserve">the </w:t>
      </w:r>
      <w:r>
        <w:t xml:space="preserve">markets </w:t>
      </w:r>
      <w:r>
        <w:t xml:space="preserve">dot </w:t>
      </w:r>
      <w:r>
        <w:t xml:space="preserve">com </w:t>
      </w:r>
      <w:r>
        <w:t xml:space="preserve">team </w:t>
      </w:r>
      <w:r>
        <w:t xml:space="preserve">uses </w:t>
      </w:r>
      <w:r>
        <w:t xml:space="preserve">these </w:t>
      </w:r>
      <w:r>
        <w:t xml:space="preserve">info </w:t>
      </w:r>
      <w:r>
        <w:t xml:space="preserve">online </w:t>
      </w:r>
      <w:r>
        <w:t xml:space="preserve">for </w:t>
      </w:r>
      <w:r>
        <w:t xml:space="preserve">placing </w:t>
      </w:r>
      <w:r>
        <w:t xml:space="preserve">orders </w:t>
      </w:r>
      <w:r>
        <w:t xml:space="preserve">responsibilities </w:t>
      </w:r>
      <w:r>
        <w:t xml:space="preserve">added </w:t>
      </w:r>
      <w:r>
        <w:t xml:space="preserve">features </w:t>
      </w:r>
      <w:r>
        <w:t xml:space="preserve">and </w:t>
      </w:r>
      <w:r>
        <w:t xml:space="preserve">webforms </w:t>
      </w:r>
      <w:r>
        <w:t xml:space="preserve">for </w:t>
      </w:r>
      <w:r>
        <w:t xml:space="preserve">buy </w:t>
      </w:r>
      <w:r>
        <w:t xml:space="preserve">flow </w:t>
      </w:r>
      <w:r>
        <w:t xml:space="preserve">in </w:t>
      </w:r>
      <w:r>
        <w:t xml:space="preserve">comcast </w:t>
      </w:r>
      <w:r>
        <w:t xml:space="preserve">com </w:t>
      </w:r>
      <w:r>
        <w:t xml:space="preserve">designed </w:t>
      </w:r>
      <w:r>
        <w:t xml:space="preserve">and </w:t>
      </w:r>
      <w:r>
        <w:t xml:space="preserve">developed </w:t>
      </w:r>
      <w:r>
        <w:t xml:space="preserve">the </w:t>
      </w:r>
      <w:r>
        <w:t xml:space="preserve">application </w:t>
      </w:r>
      <w:r>
        <w:t xml:space="preserve">in </w:t>
      </w:r>
      <w:r>
        <w:t xml:space="preserve">n </w:t>
      </w:r>
      <w:r>
        <w:t xml:space="preserve">tier </w:t>
      </w:r>
      <w:r>
        <w:t xml:space="preserve">which </w:t>
      </w:r>
      <w:r>
        <w:t xml:space="preserve">includes </w:t>
      </w:r>
      <w:r>
        <w:t xml:space="preserve">business </w:t>
      </w:r>
      <w:r>
        <w:t xml:space="preserve">layer </w:t>
      </w:r>
      <w:r>
        <w:t xml:space="preserve">data </w:t>
      </w:r>
      <w:r>
        <w:t xml:space="preserve">access </w:t>
      </w:r>
      <w:r>
        <w:t xml:space="preserve">layer </w:t>
      </w:r>
      <w:r>
        <w:t xml:space="preserve">data </w:t>
      </w:r>
      <w:r>
        <w:t xml:space="preserve">layer </w:t>
      </w:r>
      <w:r>
        <w:t xml:space="preserve">exception </w:t>
      </w:r>
      <w:r>
        <w:t xml:space="preserve">handling </w:t>
      </w:r>
      <w:r>
        <w:t xml:space="preserve">auditing </w:t>
      </w:r>
      <w:r>
        <w:t xml:space="preserve">logging </w:t>
      </w:r>
      <w:r>
        <w:t xml:space="preserve">and </w:t>
      </w:r>
      <w:r>
        <w:t xml:space="preserve">ui </w:t>
      </w:r>
      <w:r>
        <w:t xml:space="preserve">components </w:t>
      </w:r>
      <w:r>
        <w:t xml:space="preserve">implemented </w:t>
      </w:r>
      <w:r>
        <w:t xml:space="preserve">win </w:t>
      </w:r>
      <w:r>
        <w:t xml:space="preserve">forms </w:t>
      </w:r>
      <w:r>
        <w:t xml:space="preserve">in </w:t>
      </w:r>
      <w:r>
        <w:t xml:space="preserve">c </w:t>
      </w:r>
      <w:r>
        <w:t xml:space="preserve">for </w:t>
      </w:r>
      <w:r>
        <w:t xml:space="preserve">publishing </w:t>
      </w:r>
      <w:r>
        <w:t xml:space="preserve">offers </w:t>
      </w:r>
      <w:r>
        <w:t xml:space="preserve">using </w:t>
      </w:r>
      <w:r>
        <w:t xml:space="preserve">background </w:t>
      </w:r>
      <w:r>
        <w:t xml:space="preserve">thread </w:t>
      </w:r>
      <w:r>
        <w:t xml:space="preserve">calls </w:t>
      </w:r>
      <w:r>
        <w:t xml:space="preserve">created </w:t>
      </w:r>
      <w:r>
        <w:t xml:space="preserve">sp </w:t>
      </w:r>
      <w:r>
        <w:t xml:space="preserve">s </w:t>
      </w:r>
      <w:r>
        <w:t xml:space="preserve">in </w:t>
      </w:r>
      <w:r>
        <w:t xml:space="preserve">sql </w:t>
      </w:r>
      <w:r>
        <w:t xml:space="preserve">server </w:t>
      </w:r>
      <w:r>
        <w:t xml:space="preserve">for </w:t>
      </w:r>
      <w:r>
        <w:t xml:space="preserve">fetching </w:t>
      </w:r>
      <w:r>
        <w:t xml:space="preserve">and </w:t>
      </w:r>
      <w:r>
        <w:t xml:space="preserve">updating </w:t>
      </w:r>
      <w:r>
        <w:t xml:space="preserve">the </w:t>
      </w:r>
      <w:r>
        <w:t xml:space="preserve">cached </w:t>
      </w:r>
      <w:r>
        <w:t xml:space="preserve">offers </w:t>
      </w:r>
      <w:r>
        <w:t xml:space="preserve">for </w:t>
      </w:r>
      <w:r>
        <w:t xml:space="preserve">epic </w:t>
      </w:r>
      <w:r>
        <w:t xml:space="preserve">developed </w:t>
      </w:r>
      <w:r>
        <w:t xml:space="preserve">complex </w:t>
      </w:r>
      <w:r>
        <w:t xml:space="preserve">sql </w:t>
      </w:r>
      <w:r>
        <w:t xml:space="preserve">queries </w:t>
      </w:r>
      <w:r>
        <w:t xml:space="preserve">for </w:t>
      </w:r>
      <w:r>
        <w:t xml:space="preserve">displaying </w:t>
      </w:r>
      <w:r>
        <w:t xml:space="preserve">the </w:t>
      </w:r>
      <w:r>
        <w:t xml:space="preserve">data </w:t>
      </w:r>
      <w:r>
        <w:t xml:space="preserve">as </w:t>
      </w:r>
      <w:r>
        <w:t xml:space="preserve">reports </w:t>
      </w:r>
      <w:r>
        <w:t xml:space="preserve">developed </w:t>
      </w:r>
      <w:r>
        <w:t xml:space="preserve">wcf </w:t>
      </w:r>
      <w:r>
        <w:t xml:space="preserve">component </w:t>
      </w:r>
      <w:r>
        <w:t xml:space="preserve">for </w:t>
      </w:r>
      <w:r>
        <w:t xml:space="preserve">encapsulating </w:t>
      </w:r>
      <w:r>
        <w:t xml:space="preserve">the </w:t>
      </w:r>
      <w:r>
        <w:t xml:space="preserve">business </w:t>
      </w:r>
      <w:r>
        <w:t xml:space="preserve">logic </w:t>
      </w:r>
      <w:r>
        <w:t xml:space="preserve">for </w:t>
      </w:r>
      <w:r>
        <w:t xml:space="preserve">harvesting </w:t>
      </w:r>
      <w:r>
        <w:t xml:space="preserve">the </w:t>
      </w:r>
      <w:r>
        <w:t xml:space="preserve">offers </w:t>
      </w:r>
      <w:r>
        <w:t xml:space="preserve">developed </w:t>
      </w:r>
      <w:r>
        <w:t xml:space="preserve">ssis </w:t>
      </w:r>
      <w:r>
        <w:t xml:space="preserve">packages </w:t>
      </w:r>
      <w:r>
        <w:t xml:space="preserve">for </w:t>
      </w:r>
      <w:r>
        <w:t xml:space="preserve">migrating </w:t>
      </w:r>
      <w:r>
        <w:t xml:space="preserve">configuration </w:t>
      </w:r>
      <w:r>
        <w:t xml:space="preserve">data </w:t>
      </w:r>
      <w:r>
        <w:t xml:space="preserve">from </w:t>
      </w:r>
      <w:r>
        <w:t xml:space="preserve">one </w:t>
      </w:r>
      <w:r>
        <w:t xml:space="preserve">data </w:t>
      </w:r>
      <w:r>
        <w:t xml:space="preserve">source </w:t>
      </w:r>
      <w:r>
        <w:t xml:space="preserve">to </w:t>
      </w:r>
      <w:r>
        <w:t xml:space="preserve">another </w:t>
      </w:r>
      <w:r>
        <w:t xml:space="preserve">and </w:t>
      </w:r>
      <w:r>
        <w:t xml:space="preserve">creating </w:t>
      </w:r>
      <w:r>
        <w:t xml:space="preserve">logs </w:t>
      </w:r>
      <w:r>
        <w:t xml:space="preserve">developed </w:t>
      </w:r>
      <w:r>
        <w:t xml:space="preserve">ssrs </w:t>
      </w:r>
      <w:r>
        <w:t xml:space="preserve">reports </w:t>
      </w:r>
      <w:r>
        <w:t xml:space="preserve">for </w:t>
      </w:r>
      <w:r>
        <w:t xml:space="preserve">viewing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 </w:t>
      </w:r>
      <w:r>
        <w:t xml:space="preserve">migrated </w:t>
      </w:r>
      <w:r>
        <w:t xml:space="preserve">data </w:t>
      </w:r>
      <w:r>
        <w:t xml:space="preserve">as </w:t>
      </w:r>
      <w:r>
        <w:t xml:space="preserve">well </w:t>
      </w:r>
      <w:r>
        <w:t xml:space="preserve">as </w:t>
      </w:r>
      <w:r>
        <w:t xml:space="preserve">logged </w:t>
      </w:r>
      <w:r>
        <w:t xml:space="preserve">exceptions </w:t>
      </w:r>
      <w:r>
        <w:t xml:space="preserve">developed </w:t>
      </w:r>
      <w:r>
        <w:t xml:space="preserve">screens </w:t>
      </w:r>
      <w:r>
        <w:t xml:space="preserve">in </w:t>
      </w:r>
      <w:r>
        <w:t xml:space="preserve">c </w:t>
      </w:r>
      <w:r>
        <w:t xml:space="preserve">to </w:t>
      </w:r>
      <w:r>
        <w:t xml:space="preserve">encrypt </w:t>
      </w:r>
      <w:r>
        <w:t xml:space="preserve">decrypt </w:t>
      </w:r>
      <w:r>
        <w:t xml:space="preserve">connection </w:t>
      </w:r>
      <w:r>
        <w:t xml:space="preserve">strings </w:t>
      </w:r>
      <w:r>
        <w:t xml:space="preserve">to </w:t>
      </w:r>
      <w:r>
        <w:t xml:space="preserve">be </w:t>
      </w:r>
      <w:r>
        <w:t xml:space="preserve">used </w:t>
      </w:r>
      <w:r>
        <w:t xml:space="preserve">by </w:t>
      </w:r>
      <w:r>
        <w:t xml:space="preserve">the </w:t>
      </w:r>
      <w:r>
        <w:t xml:space="preserve">ssis </w:t>
      </w:r>
      <w:r>
        <w:t xml:space="preserve">package </w:t>
      </w:r>
      <w:r>
        <w:t xml:space="preserve">tc </w:t>
      </w:r>
      <w:r>
        <w:t xml:space="preserve">work </w:t>
      </w:r>
      <w:r>
        <w:t xml:space="preserve">experience </w:t>
      </w:r>
      <w:r>
        <w:t xml:space="preserve">client </w:t>
      </w:r>
      <w:r>
        <w:t xml:space="preserve">aflac </w:t>
      </w:r>
      <w:r>
        <w:t xml:space="preserve">columbus </w:t>
      </w:r>
      <w:r>
        <w:t xml:space="preserve">ga </w:t>
      </w:r>
      <w:r>
        <w:t xml:space="preserve">oct </w:t>
      </w:r>
      <w:r>
        <w:t xml:space="preserve">07 </w:t>
      </w:r>
      <w:r>
        <w:t xml:space="preserve">jun </w:t>
      </w:r>
      <w:r>
        <w:t xml:space="preserve">2010 </w:t>
      </w:r>
      <w:r>
        <w:t xml:space="preserve">project </w:t>
      </w:r>
      <w:r>
        <w:t xml:space="preserve">client </w:t>
      </w:r>
      <w:r>
        <w:t xml:space="preserve">payment </w:t>
      </w:r>
      <w:r>
        <w:t xml:space="preserve">system </w:t>
      </w:r>
      <w:r>
        <w:t xml:space="preserve">role </w:t>
      </w:r>
      <w:r>
        <w:t xml:space="preserve">sr </w:t>
      </w:r>
      <w:r>
        <w:t xml:space="preserve">application </w:t>
      </w:r>
      <w:r>
        <w:t xml:space="preserve">developer </w:t>
      </w:r>
      <w:r>
        <w:t xml:space="preserve">lead </w:t>
      </w:r>
      <w:r>
        <w:t xml:space="preserve">developer </w:t>
      </w:r>
      <w:r>
        <w:t xml:space="preserve">environment </w:t>
      </w:r>
      <w:r>
        <w:t xml:space="preserve">visual </w:t>
      </w:r>
      <w:r>
        <w:t xml:space="preserve">studio </w:t>
      </w:r>
      <w:r>
        <w:rPr>
          <w:highlight w:val="red"/>
        </w:rPr>
        <w:t xml:space="preserve">net </w:t>
      </w:r>
      <w:r>
        <w:t xml:space="preserve">2008 </w:t>
      </w:r>
      <w:r>
        <w:t xml:space="preserve">c </w:t>
      </w:r>
      <w:r>
        <w:t xml:space="preserve">visual </w:t>
      </w:r>
      <w:r>
        <w:t xml:space="preserve">studio </w:t>
      </w:r>
      <w:r>
        <w:rPr>
          <w:highlight w:val="red"/>
        </w:rPr>
        <w:t xml:space="preserve">net </w:t>
      </w:r>
      <w:r>
        <w:t xml:space="preserve">2005 </w:t>
      </w:r>
      <w:r>
        <w:t xml:space="preserve">ado </w:t>
      </w:r>
      <w:r>
        <w:rPr>
          <w:highlight w:val="red"/>
        </w:rPr>
        <w:t xml:space="preserve">net </w:t>
      </w:r>
      <w:r>
        <w:t xml:space="preserve">xml </w:t>
      </w:r>
      <w:r>
        <w:t xml:space="preserve">xsl </w:t>
      </w:r>
      <w:r>
        <w:t xml:space="preserve">xslt </w:t>
      </w:r>
      <w:r>
        <w:t xml:space="preserve">dot </w:t>
      </w:r>
      <w:r>
        <w:rPr>
          <w:highlight w:val="red"/>
        </w:rPr>
        <w:t xml:space="preserve">net </w:t>
      </w:r>
      <w:r>
        <w:t xml:space="preserve">2 </w:t>
      </w:r>
      <w:r>
        <w:t xml:space="preserve">0 </w:t>
      </w:r>
      <w:r>
        <w:t xml:space="preserve">3 </w:t>
      </w:r>
      <w:r>
        <w:t xml:space="preserve">5 </w:t>
      </w:r>
      <w:r>
        <w:t xml:space="preserve">dimension </w:t>
      </w:r>
      <w:r>
        <w:t xml:space="preserve">soap </w:t>
      </w:r>
      <w:r>
        <w:t xml:space="preserve">ui </w:t>
      </w:r>
      <w:r>
        <w:t xml:space="preserve">2 </w:t>
      </w:r>
      <w:r>
        <w:t xml:space="preserve">0 </w:t>
      </w:r>
      <w:r>
        <w:t xml:space="preserve">linq </w:t>
      </w:r>
      <w:r>
        <w:t xml:space="preserve">claims </w:t>
      </w:r>
      <w:r>
        <w:t xml:space="preserve">payment </w:t>
      </w:r>
      <w:r>
        <w:t xml:space="preserve">system </w:t>
      </w:r>
      <w:r>
        <w:t xml:space="preserve">is </w:t>
      </w:r>
      <w:r>
        <w:t xml:space="preserve">an </w:t>
      </w:r>
      <w:r>
        <w:t xml:space="preserve">existing </w:t>
      </w:r>
      <w:r>
        <w:t xml:space="preserve">c </w:t>
      </w:r>
      <w:r>
        <w:t xml:space="preserve">based </w:t>
      </w:r>
      <w:r>
        <w:t xml:space="preserve">client </w:t>
      </w:r>
      <w:r>
        <w:t xml:space="preserve">server </w:t>
      </w:r>
      <w:r>
        <w:t xml:space="preserve">application </w:t>
      </w:r>
      <w:r>
        <w:t xml:space="preserve">which </w:t>
      </w:r>
      <w:r>
        <w:t xml:space="preserve">gets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insurers </w:t>
      </w:r>
      <w:r>
        <w:t xml:space="preserve">policy </w:t>
      </w:r>
      <w:r>
        <w:t xml:space="preserve">information </w:t>
      </w:r>
      <w:r>
        <w:t xml:space="preserve">claims </w:t>
      </w:r>
      <w:r>
        <w:t xml:space="preserve">processing </w:t>
      </w:r>
      <w:r>
        <w:t xml:space="preserve">etc </w:t>
      </w:r>
      <w:r>
        <w:t xml:space="preserve">from </w:t>
      </w:r>
      <w:r>
        <w:t xml:space="preserve">a </w:t>
      </w:r>
      <w:r>
        <w:t xml:space="preserve">mainframe </w:t>
      </w:r>
      <w:r>
        <w:t xml:space="preserve">database </w:t>
      </w:r>
      <w:r>
        <w:t xml:space="preserve">through </w:t>
      </w:r>
      <w:r>
        <w:t xml:space="preserve">existing </w:t>
      </w:r>
      <w:r>
        <w:t xml:space="preserve">comti </w:t>
      </w:r>
      <w:r>
        <w:t xml:space="preserve">a </w:t>
      </w:r>
      <w:r>
        <w:t xml:space="preserve">wrapper </w:t>
      </w:r>
      <w:r>
        <w:t xml:space="preserve">for </w:t>
      </w:r>
      <w:r>
        <w:t xml:space="preserve">web </w:t>
      </w:r>
      <w:r>
        <w:t xml:space="preserve">services </w:t>
      </w:r>
      <w:r>
        <w:t xml:space="preserve">this </w:t>
      </w:r>
      <w:r>
        <w:t xml:space="preserve">has </w:t>
      </w:r>
      <w:r>
        <w:t xml:space="preserve">to </w:t>
      </w:r>
      <w:r>
        <w:t xml:space="preserve">be </w:t>
      </w:r>
      <w:r>
        <w:t xml:space="preserve">converted </w:t>
      </w:r>
      <w:r>
        <w:t xml:space="preserve">to </w:t>
      </w:r>
      <w:r>
        <w:t xml:space="preserve">soa </w:t>
      </w:r>
      <w:r>
        <w:t xml:space="preserve">using </w:t>
      </w:r>
      <w:r>
        <w:t xml:space="preserve">c </w:t>
      </w:r>
      <w:r>
        <w:t xml:space="preserve">the </w:t>
      </w:r>
      <w:r>
        <w:t xml:space="preserve">results </w:t>
      </w:r>
      <w:r>
        <w:t xml:space="preserve">are </w:t>
      </w:r>
      <w:r>
        <w:t xml:space="preserve">fetched </w:t>
      </w:r>
      <w:r>
        <w:t xml:space="preserve">from </w:t>
      </w:r>
      <w:r>
        <w:t xml:space="preserve">web </w:t>
      </w:r>
      <w:r>
        <w:t xml:space="preserve">services </w:t>
      </w:r>
      <w:r>
        <w:t xml:space="preserve">exposed </w:t>
      </w:r>
      <w:r>
        <w:t xml:space="preserve">by </w:t>
      </w:r>
      <w:r>
        <w:t xml:space="preserve">various </w:t>
      </w:r>
      <w:r>
        <w:t xml:space="preserve">technologies </w:t>
      </w:r>
      <w:r>
        <w:t xml:space="preserve">and </w:t>
      </w:r>
      <w:r>
        <w:t xml:space="preserve">the </w:t>
      </w:r>
      <w:r>
        <w:t xml:space="preserve">data </w:t>
      </w:r>
      <w:r>
        <w:t xml:space="preserve">is </w:t>
      </w:r>
      <w:r>
        <w:t xml:space="preserve">converted </w:t>
      </w:r>
      <w:r>
        <w:t xml:space="preserve">as </w:t>
      </w:r>
      <w:r>
        <w:t xml:space="preserve">xml </w:t>
      </w:r>
      <w:r>
        <w:t xml:space="preserve">strings </w:t>
      </w:r>
      <w:r>
        <w:t xml:space="preserve">and </w:t>
      </w:r>
      <w:r>
        <w:t xml:space="preserve">displayed </w:t>
      </w:r>
      <w:r>
        <w:t xml:space="preserve">in </w:t>
      </w:r>
      <w:r>
        <w:t xml:space="preserve">the </w:t>
      </w:r>
      <w:r>
        <w:t xml:space="preserve">ui </w:t>
      </w:r>
      <w:r>
        <w:t xml:space="preserve">also </w:t>
      </w:r>
      <w:r>
        <w:t xml:space="preserve">for </w:t>
      </w:r>
      <w:r>
        <w:t xml:space="preserve">btm </w:t>
      </w:r>
      <w:r>
        <w:t xml:space="preserve">developed </w:t>
      </w:r>
      <w:r>
        <w:t xml:space="preserve">new </w:t>
      </w:r>
      <w:r>
        <w:t xml:space="preserve">ui </w:t>
      </w:r>
      <w:r>
        <w:t xml:space="preserve">screens </w:t>
      </w:r>
      <w:r>
        <w:t xml:space="preserve">in </w:t>
      </w:r>
      <w:r>
        <w:t xml:space="preserve">c </w:t>
      </w:r>
      <w:r>
        <w:t xml:space="preserve">and </w:t>
      </w:r>
      <w:r>
        <w:t xml:space="preserve">claims </w:t>
      </w:r>
      <w:r>
        <w:t xml:space="preserve">payments </w:t>
      </w:r>
      <w:r>
        <w:t xml:space="preserve">calculations </w:t>
      </w:r>
      <w:r>
        <w:t xml:space="preserve">were </w:t>
      </w:r>
      <w:r>
        <w:t xml:space="preserve">made </w:t>
      </w:r>
      <w:r>
        <w:t xml:space="preserve">easier </w:t>
      </w:r>
      <w:r>
        <w:t xml:space="preserve">by </w:t>
      </w:r>
      <w:r>
        <w:t xml:space="preserve">making </w:t>
      </w:r>
      <w:r>
        <w:t xml:space="preserve">the </w:t>
      </w:r>
      <w:r>
        <w:t xml:space="preserve">user </w:t>
      </w:r>
      <w:r>
        <w:t xml:space="preserve">answer </w:t>
      </w:r>
      <w:r>
        <w:t xml:space="preserve">some </w:t>
      </w:r>
      <w:r>
        <w:t xml:space="preserve">criteria </w:t>
      </w:r>
      <w:r>
        <w:t xml:space="preserve">based </w:t>
      </w:r>
      <w:r>
        <w:t xml:space="preserve">questions </w:t>
      </w:r>
      <w:r>
        <w:t xml:space="preserve">if </w:t>
      </w:r>
      <w:r>
        <w:t xml:space="preserve">need </w:t>
      </w:r>
      <w:r>
        <w:t xml:space="preserve">be </w:t>
      </w:r>
      <w:r>
        <w:t xml:space="preserve">responsibilities </w:t>
      </w:r>
      <w:r>
        <w:t xml:space="preserve">developed </w:t>
      </w:r>
      <w:r>
        <w:t xml:space="preserve">winforms </w:t>
      </w:r>
      <w:r>
        <w:t xml:space="preserve">in </w:t>
      </w:r>
      <w:r>
        <w:t xml:space="preserve">c </w:t>
      </w:r>
      <w:r>
        <w:t xml:space="preserve">for </w:t>
      </w:r>
      <w:r>
        <w:t xml:space="preserve">btm </w:t>
      </w:r>
      <w:r>
        <w:t xml:space="preserve">benefit </w:t>
      </w:r>
      <w:r>
        <w:t xml:space="preserve">table </w:t>
      </w:r>
      <w:r>
        <w:t xml:space="preserve">management </w:t>
      </w:r>
      <w:r>
        <w:t xml:space="preserve">for </w:t>
      </w:r>
      <w:r>
        <w:t xml:space="preserve">maintaining </w:t>
      </w:r>
      <w:r>
        <w:t xml:space="preserve">benefit </w:t>
      </w:r>
      <w:r>
        <w:t xml:space="preserve">data </w:t>
      </w:r>
      <w:r>
        <w:t xml:space="preserve">for </w:t>
      </w:r>
      <w:r>
        <w:t xml:space="preserve">a </w:t>
      </w:r>
      <w:r>
        <w:t xml:space="preserve">set </w:t>
      </w:r>
      <w:r>
        <w:t xml:space="preserve">of </w:t>
      </w:r>
      <w:r>
        <w:t xml:space="preserve">benefit </w:t>
      </w:r>
      <w:r>
        <w:t xml:space="preserve">code </w:t>
      </w:r>
      <w:r>
        <w:t xml:space="preserve">plan </w:t>
      </w:r>
      <w:r>
        <w:t xml:space="preserve">code </w:t>
      </w:r>
      <w:r>
        <w:t xml:space="preserve">form </w:t>
      </w:r>
      <w:r>
        <w:t xml:space="preserve">code </w:t>
      </w:r>
      <w:r>
        <w:t xml:space="preserve">etc </w:t>
      </w:r>
      <w:r>
        <w:t xml:space="preserve">in </w:t>
      </w:r>
      <w:r>
        <w:t xml:space="preserve">3 </w:t>
      </w:r>
      <w:r>
        <w:t xml:space="preserve">5 </w:t>
      </w:r>
      <w:r>
        <w:t xml:space="preserve">2 </w:t>
      </w:r>
      <w:r>
        <w:t xml:space="preserve">0 </w:t>
      </w:r>
      <w:r>
        <w:t xml:space="preserve">prototype </w:t>
      </w:r>
      <w:r>
        <w:t xml:space="preserve">and </w:t>
      </w:r>
      <w:r>
        <w:t xml:space="preserve">1 </w:t>
      </w:r>
      <w:r>
        <w:t xml:space="preserve">1 </w:t>
      </w:r>
      <w:r>
        <w:t xml:space="preserve">framework </w:t>
      </w:r>
      <w:r>
        <w:t xml:space="preserve">implemented </w:t>
      </w:r>
      <w:r>
        <w:t xml:space="preserve">facade </w:t>
      </w:r>
      <w:r>
        <w:t xml:space="preserve">design </w:t>
      </w:r>
      <w:r>
        <w:t xml:space="preserve">pattern </w:t>
      </w:r>
      <w:r>
        <w:t xml:space="preserve">while </w:t>
      </w:r>
      <w:r>
        <w:t xml:space="preserve">switching </w:t>
      </w:r>
      <w:r>
        <w:t xml:space="preserve">from </w:t>
      </w:r>
      <w:r>
        <w:t xml:space="preserve">the </w:t>
      </w:r>
      <w:r>
        <w:t xml:space="preserve">existing </w:t>
      </w:r>
      <w:r>
        <w:t xml:space="preserve">comti </w:t>
      </w:r>
      <w:r>
        <w:t xml:space="preserve">application </w:t>
      </w:r>
      <w:r>
        <w:t xml:space="preserve">to </w:t>
      </w:r>
      <w:r>
        <w:t xml:space="preserve">web </w:t>
      </w:r>
      <w:r>
        <w:t xml:space="preserve">services </w:t>
      </w:r>
      <w:r>
        <w:t xml:space="preserve">based </w:t>
      </w:r>
      <w:r>
        <w:t xml:space="preserve">approach </w:t>
      </w:r>
      <w:r>
        <w:t xml:space="preserve">developed </w:t>
      </w:r>
      <w:r>
        <w:t xml:space="preserve">components </w:t>
      </w:r>
      <w:r>
        <w:t xml:space="preserve">in </w:t>
      </w:r>
      <w:r>
        <w:t xml:space="preserve">c </w:t>
      </w:r>
      <w:r>
        <w:t xml:space="preserve">which </w:t>
      </w:r>
      <w:r>
        <w:t xml:space="preserve">encapsulates </w:t>
      </w:r>
      <w:r>
        <w:t xml:space="preserve">business </w:t>
      </w:r>
      <w:r>
        <w:t xml:space="preserve">logic </w:t>
      </w:r>
      <w:r>
        <w:t xml:space="preserve">used </w:t>
      </w:r>
      <w:r>
        <w:t xml:space="preserve">xml </w:t>
      </w:r>
      <w:r>
        <w:t xml:space="preserve">dom </w:t>
      </w:r>
      <w:r>
        <w:t xml:space="preserve">and </w:t>
      </w:r>
      <w:r>
        <w:t xml:space="preserve">xslt </w:t>
      </w:r>
      <w:r>
        <w:t xml:space="preserve">to </w:t>
      </w:r>
      <w:r>
        <w:t xml:space="preserve">transform </w:t>
      </w:r>
      <w:r>
        <w:t xml:space="preserve">the </w:t>
      </w:r>
      <w:r>
        <w:t xml:space="preserve">results </w:t>
      </w:r>
      <w:r>
        <w:t xml:space="preserve">from </w:t>
      </w:r>
      <w:r>
        <w:t xml:space="preserve">web </w:t>
      </w:r>
      <w:r>
        <w:t xml:space="preserve">service </w:t>
      </w:r>
      <w:r>
        <w:t xml:space="preserve">into </w:t>
      </w:r>
      <w:r>
        <w:t xml:space="preserve">the </w:t>
      </w:r>
      <w:r>
        <w:t xml:space="preserve">format </w:t>
      </w:r>
      <w:r>
        <w:t xml:space="preserve">needed </w:t>
      </w:r>
      <w:r>
        <w:t xml:space="preserve">by </w:t>
      </w:r>
      <w:r>
        <w:t xml:space="preserve">data </w:t>
      </w:r>
      <w:r>
        <w:t xml:space="preserve">layer </w:t>
      </w:r>
      <w:r>
        <w:t xml:space="preserve">used </w:t>
      </w:r>
      <w:r>
        <w:t xml:space="preserve">composite </w:t>
      </w:r>
      <w:r>
        <w:t xml:space="preserve">pattern </w:t>
      </w:r>
      <w:r>
        <w:t xml:space="preserve">to </w:t>
      </w:r>
      <w:r>
        <w:t xml:space="preserve">design </w:t>
      </w:r>
      <w:r>
        <w:t xml:space="preserve">and </w:t>
      </w:r>
      <w:r>
        <w:t xml:space="preserve">develop </w:t>
      </w:r>
      <w:r>
        <w:t xml:space="preserve">a </w:t>
      </w:r>
      <w:r>
        <w:t xml:space="preserve">custom </w:t>
      </w:r>
      <w:r>
        <w:t xml:space="preserve">xml </w:t>
      </w:r>
      <w:r>
        <w:t xml:space="preserve">comparator </w:t>
      </w:r>
      <w:r>
        <w:t xml:space="preserve">tool </w:t>
      </w:r>
      <w:r>
        <w:t xml:space="preserve">to </w:t>
      </w:r>
      <w:r>
        <w:t xml:space="preserve">log </w:t>
      </w:r>
      <w:r>
        <w:t xml:space="preserve">errors </w:t>
      </w:r>
      <w:r>
        <w:t xml:space="preserve">by </w:t>
      </w:r>
      <w:r>
        <w:t xml:space="preserve">comparing </w:t>
      </w:r>
      <w:r>
        <w:t xml:space="preserve">xml </w:t>
      </w:r>
      <w:r>
        <w:t xml:space="preserve">from </w:t>
      </w:r>
      <w:r>
        <w:t xml:space="preserve">new </w:t>
      </w:r>
      <w:r>
        <w:t xml:space="preserve">module </w:t>
      </w:r>
      <w:r>
        <w:t xml:space="preserve">soa </w:t>
      </w:r>
      <w:r>
        <w:t xml:space="preserve">with </w:t>
      </w:r>
      <w:r>
        <w:t xml:space="preserve">the </w:t>
      </w:r>
      <w:r>
        <w:t xml:space="preserve">xml </w:t>
      </w:r>
      <w:r>
        <w:t xml:space="preserve">from </w:t>
      </w:r>
      <w:r>
        <w:t xml:space="preserve">existing </w:t>
      </w:r>
      <w:r>
        <w:t xml:space="preserve">comti </w:t>
      </w:r>
      <w:r>
        <w:t xml:space="preserve">application </w:t>
      </w:r>
      <w:r>
        <w:t xml:space="preserve">performed </w:t>
      </w:r>
      <w:r>
        <w:t xml:space="preserve">complex </w:t>
      </w:r>
      <w:r>
        <w:t xml:space="preserve">front </w:t>
      </w:r>
      <w:r>
        <w:t xml:space="preserve">end </w:t>
      </w:r>
      <w:r>
        <w:t xml:space="preserve">validations </w:t>
      </w:r>
      <w:r>
        <w:t xml:space="preserve">and </w:t>
      </w:r>
      <w:r>
        <w:t xml:space="preserve">made </w:t>
      </w:r>
      <w:r>
        <w:t xml:space="preserve">the </w:t>
      </w:r>
      <w:r>
        <w:t xml:space="preserve">flex </w:t>
      </w:r>
      <w:r>
        <w:t xml:space="preserve">grid </w:t>
      </w:r>
      <w:r>
        <w:t xml:space="preserve">behave </w:t>
      </w:r>
      <w:r>
        <w:t xml:space="preserve">like </w:t>
      </w:r>
      <w:r>
        <w:t xml:space="preserve">datagridview </w:t>
      </w:r>
      <w:r>
        <w:t xml:space="preserve">wrote </w:t>
      </w:r>
      <w:r>
        <w:t xml:space="preserve">complex </w:t>
      </w:r>
      <w:r>
        <w:t xml:space="preserve">t </w:t>
      </w:r>
      <w:r>
        <w:t xml:space="preserve">sql </w:t>
      </w:r>
      <w:r>
        <w:t xml:space="preserve">stored </w:t>
      </w:r>
      <w:r>
        <w:t xml:space="preserve">procedures </w:t>
      </w:r>
      <w:r>
        <w:t xml:space="preserve">on </w:t>
      </w:r>
      <w:r>
        <w:t xml:space="preserve">translation </w:t>
      </w:r>
      <w:r>
        <w:t xml:space="preserve">related </w:t>
      </w:r>
      <w:r>
        <w:t xml:space="preserve">tables </w:t>
      </w:r>
      <w:r>
        <w:t xml:space="preserve">as </w:t>
      </w:r>
      <w:r>
        <w:t xml:space="preserve">part </w:t>
      </w:r>
      <w:r>
        <w:t xml:space="preserve">of </w:t>
      </w:r>
      <w:r>
        <w:t xml:space="preserve">performance </w:t>
      </w:r>
      <w:r>
        <w:t xml:space="preserve">tuning </w:t>
      </w:r>
      <w:r>
        <w:t xml:space="preserve">by </w:t>
      </w:r>
      <w:r>
        <w:t xml:space="preserve">removing </w:t>
      </w:r>
      <w:r>
        <w:t xml:space="preserve">orphan </w:t>
      </w:r>
      <w:r>
        <w:t xml:space="preserve">records </w:t>
      </w:r>
      <w:r>
        <w:t xml:space="preserve">implemented </w:t>
      </w:r>
      <w:r>
        <w:t xml:space="preserve">cache </w:t>
      </w:r>
      <w:r>
        <w:t xml:space="preserve">module </w:t>
      </w:r>
      <w:r>
        <w:t xml:space="preserve">in </w:t>
      </w:r>
      <w:r>
        <w:t xml:space="preserve">atl </w:t>
      </w:r>
      <w:r>
        <w:t xml:space="preserve">com </w:t>
      </w:r>
      <w:r>
        <w:t xml:space="preserve">vc </w:t>
      </w:r>
      <w:r>
        <w:t xml:space="preserve">for </w:t>
      </w:r>
      <w:r>
        <w:t xml:space="preserve">caching </w:t>
      </w:r>
      <w:r>
        <w:t xml:space="preserve">the </w:t>
      </w:r>
      <w:r>
        <w:t xml:space="preserve">complete </w:t>
      </w:r>
      <w:r>
        <w:t xml:space="preserve">translation </w:t>
      </w:r>
      <w:r>
        <w:t xml:space="preserve">table </w:t>
      </w:r>
      <w:r>
        <w:t xml:space="preserve">on </w:t>
      </w:r>
      <w:r>
        <w:t xml:space="preserve">web </w:t>
      </w:r>
      <w:r>
        <w:t xml:space="preserve">server </w:t>
      </w:r>
      <w:r>
        <w:t xml:space="preserve">to </w:t>
      </w:r>
      <w:r>
        <w:t xml:space="preserve">minimize </w:t>
      </w:r>
      <w:r>
        <w:t xml:space="preserve">hits </w:t>
      </w:r>
      <w:r>
        <w:t xml:space="preserve">to </w:t>
      </w:r>
      <w:r>
        <w:t xml:space="preserve">the </w:t>
      </w:r>
      <w:r>
        <w:t xml:space="preserve">database </w:t>
      </w:r>
      <w:r>
        <w:t xml:space="preserve">which </w:t>
      </w:r>
      <w:r>
        <w:t xml:space="preserve">increased </w:t>
      </w:r>
      <w:r>
        <w:t xml:space="preserve">the </w:t>
      </w:r>
      <w:r>
        <w:t xml:space="preserve">performance </w:t>
      </w:r>
      <w:r>
        <w:t xml:space="preserve">of </w:t>
      </w:r>
      <w:r>
        <w:t xml:space="preserve">page </w:t>
      </w:r>
      <w:r>
        <w:t xml:space="preserve">load </w:t>
      </w:r>
      <w:r>
        <w:t xml:space="preserve">created </w:t>
      </w:r>
      <w:r>
        <w:t xml:space="preserve">wcf </w:t>
      </w:r>
      <w:r>
        <w:t xml:space="preserve">services </w:t>
      </w:r>
      <w:r>
        <w:t xml:space="preserve">for </w:t>
      </w:r>
      <w:r>
        <w:t xml:space="preserve">maintaining </w:t>
      </w:r>
      <w:r>
        <w:t xml:space="preserve">criteria </w:t>
      </w:r>
      <w:r>
        <w:t xml:space="preserve">benefit </w:t>
      </w:r>
      <w:r>
        <w:t xml:space="preserve">table </w:t>
      </w:r>
      <w:r>
        <w:t xml:space="preserve">data </w:t>
      </w:r>
      <w:r>
        <w:t xml:space="preserve">and </w:t>
      </w:r>
      <w:r>
        <w:t xml:space="preserve">override </w:t>
      </w:r>
      <w:r>
        <w:t xml:space="preserve">functionality </w:t>
      </w:r>
      <w:r>
        <w:t xml:space="preserve">update </w:t>
      </w:r>
      <w:r>
        <w:t xml:space="preserve">claims </w:t>
      </w:r>
      <w:r>
        <w:t xml:space="preserve">data </w:t>
      </w:r>
      <w:r>
        <w:t xml:space="preserve">display </w:t>
      </w:r>
      <w:r>
        <w:t xml:space="preserve">to </w:t>
      </w:r>
      <w:r>
        <w:t xml:space="preserve">dynamically </w:t>
      </w:r>
      <w:r>
        <w:t xml:space="preserve">calculate </w:t>
      </w:r>
      <w:r>
        <w:t xml:space="preserve">benefit </w:t>
      </w:r>
      <w:r>
        <w:t xml:space="preserve">amounts </w:t>
      </w:r>
      <w:r>
        <w:t xml:space="preserve">based </w:t>
      </w:r>
      <w:r>
        <w:t xml:space="preserve">on </w:t>
      </w:r>
      <w:r>
        <w:t xml:space="preserve">user </w:t>
      </w:r>
      <w:r>
        <w:t xml:space="preserve">inputs </w:t>
      </w:r>
      <w:r>
        <w:t xml:space="preserve">and </w:t>
      </w:r>
      <w:r>
        <w:t xml:space="preserve">update </w:t>
      </w:r>
      <w:r>
        <w:t xml:space="preserve">sql </w:t>
      </w:r>
      <w:r>
        <w:t xml:space="preserve">server </w:t>
      </w:r>
      <w:r>
        <w:t xml:space="preserve">2005 </w:t>
      </w:r>
      <w:r>
        <w:t xml:space="preserve">database </w:t>
      </w:r>
      <w:r>
        <w:t xml:space="preserve">code </w:t>
      </w:r>
      <w:r>
        <w:t xml:space="preserve">review </w:t>
      </w:r>
      <w:r>
        <w:t xml:space="preserve">for </w:t>
      </w:r>
      <w:r>
        <w:t xml:space="preserve">standards </w:t>
      </w:r>
      <w:r>
        <w:t xml:space="preserve">performance </w:t>
      </w:r>
      <w:r>
        <w:t xml:space="preserve">memory </w:t>
      </w:r>
      <w:r>
        <w:t xml:space="preserve">management </w:t>
      </w:r>
      <w:r>
        <w:t xml:space="preserve">resolved </w:t>
      </w:r>
      <w:r>
        <w:t xml:space="preserve">production </w:t>
      </w:r>
      <w:r>
        <w:t xml:space="preserve">defects </w:t>
      </w:r>
      <w:r>
        <w:t xml:space="preserve">and </w:t>
      </w:r>
      <w:r>
        <w:t xml:space="preserve">bugs </w:t>
      </w:r>
      <w:r>
        <w:t xml:space="preserve">project </w:t>
      </w:r>
      <w:r>
        <w:t xml:space="preserve">awes </w:t>
      </w:r>
      <w:r>
        <w:t xml:space="preserve">role </w:t>
      </w:r>
      <w:r>
        <w:t xml:space="preserve">sr </w:t>
      </w:r>
      <w:r>
        <w:t xml:space="preserve">application </w:t>
      </w:r>
      <w:r>
        <w:t xml:space="preserve">developer </w:t>
      </w:r>
      <w:r>
        <w:t xml:space="preserve">lead </w:t>
      </w:r>
      <w:r>
        <w:t xml:space="preserve">developer </w:t>
      </w:r>
      <w:r>
        <w:t xml:space="preserve">environment </w:t>
      </w:r>
      <w:r>
        <w:t xml:space="preserve">visual </w:t>
      </w:r>
      <w:r>
        <w:t xml:space="preserve">studio </w:t>
      </w:r>
      <w:r>
        <w:rPr>
          <w:highlight w:val="red"/>
        </w:rPr>
        <w:t xml:space="preserve">net </w:t>
      </w:r>
      <w:r>
        <w:t xml:space="preserve">2008 </w:t>
      </w:r>
      <w:r>
        <w:t xml:space="preserve">c </w:t>
      </w:r>
      <w:r>
        <w:t xml:space="preserve">dot </w:t>
      </w:r>
      <w:r>
        <w:rPr>
          <w:highlight w:val="red"/>
        </w:rPr>
        <w:t xml:space="preserve">net </w:t>
      </w:r>
      <w:r>
        <w:t xml:space="preserve">3 </w:t>
      </w:r>
      <w:r>
        <w:t xml:space="preserve">5 </w:t>
      </w:r>
      <w:r>
        <w:t xml:space="preserve">ado </w:t>
      </w:r>
      <w:r>
        <w:rPr>
          <w:highlight w:val="red"/>
        </w:rPr>
        <w:t xml:space="preserve">net </w:t>
      </w:r>
      <w:r>
        <w:t xml:space="preserve">dimension </w:t>
      </w:r>
      <w:r>
        <w:t xml:space="preserve">sql </w:t>
      </w:r>
      <w:r>
        <w:t xml:space="preserve">server </w:t>
      </w:r>
      <w:r>
        <w:t xml:space="preserve">2008 </w:t>
      </w:r>
      <w:r>
        <w:t xml:space="preserve">ssrs </w:t>
      </w:r>
      <w:r>
        <w:t xml:space="preserve">adept </w:t>
      </w:r>
      <w:r>
        <w:t xml:space="preserve">sql </w:t>
      </w:r>
      <w:r>
        <w:t xml:space="preserve">the </w:t>
      </w:r>
      <w:r>
        <w:t xml:space="preserve">aflac </w:t>
      </w:r>
      <w:r>
        <w:t xml:space="preserve">web </w:t>
      </w:r>
      <w:r>
        <w:t xml:space="preserve">enrollment </w:t>
      </w:r>
      <w:r>
        <w:t xml:space="preserve">system </w:t>
      </w:r>
      <w:r>
        <w:t xml:space="preserve">awes </w:t>
      </w:r>
      <w:r>
        <w:t xml:space="preserve">is </w:t>
      </w:r>
      <w:r>
        <w:t xml:space="preserve">a </w:t>
      </w:r>
      <w:r>
        <w:t xml:space="preserve">thin </w:t>
      </w:r>
      <w:r>
        <w:t xml:space="preserve">client </w:t>
      </w:r>
      <w:r>
        <w:t xml:space="preserve">application </w:t>
      </w:r>
      <w:r>
        <w:t xml:space="preserve">that </w:t>
      </w:r>
      <w:r>
        <w:t xml:space="preserve">was </w:t>
      </w:r>
      <w:r>
        <w:t xml:space="preserve">initiated </w:t>
      </w:r>
      <w:r>
        <w:t xml:space="preserve">in </w:t>
      </w:r>
      <w:r>
        <w:t xml:space="preserve">response </w:t>
      </w:r>
      <w:r>
        <w:t xml:space="preserve">to </w:t>
      </w:r>
      <w:r>
        <w:t xml:space="preserve">aflac </w:t>
      </w:r>
      <w:r>
        <w:t xml:space="preserve">s </w:t>
      </w:r>
      <w:r>
        <w:t xml:space="preserve">need </w:t>
      </w:r>
      <w:r>
        <w:t xml:space="preserve">to </w:t>
      </w:r>
      <w:r>
        <w:t xml:space="preserve">accommodate </w:t>
      </w:r>
      <w:r>
        <w:t xml:space="preserve">the </w:t>
      </w:r>
      <w:r>
        <w:t xml:space="preserve">large </w:t>
      </w:r>
      <w:r>
        <w:t xml:space="preserve">payroll </w:t>
      </w:r>
      <w:r>
        <w:t xml:space="preserve">account </w:t>
      </w:r>
      <w:r>
        <w:t xml:space="preserve">market </w:t>
      </w:r>
      <w:r>
        <w:t xml:space="preserve">s </w:t>
      </w:r>
      <w:r>
        <w:t xml:space="preserve">desire </w:t>
      </w:r>
      <w:r>
        <w:t xml:space="preserve">for </w:t>
      </w:r>
      <w:r>
        <w:t xml:space="preserve">online </w:t>
      </w:r>
      <w:r>
        <w:t xml:space="preserve">benefit </w:t>
      </w:r>
      <w:r>
        <w:t xml:space="preserve">enrollment </w:t>
      </w:r>
      <w:r>
        <w:t xml:space="preserve">this </w:t>
      </w:r>
      <w:r>
        <w:t xml:space="preserve">system </w:t>
      </w:r>
      <w:r>
        <w:t xml:space="preserve">provides </w:t>
      </w:r>
      <w:r>
        <w:t xml:space="preserve">enrollment </w:t>
      </w:r>
      <w:r>
        <w:t xml:space="preserve">tool </w:t>
      </w:r>
      <w:r>
        <w:t xml:space="preserve">to </w:t>
      </w:r>
      <w:r>
        <w:t xml:space="preserve">accommodate </w:t>
      </w:r>
      <w:r>
        <w:t xml:space="preserve">large </w:t>
      </w:r>
      <w:r>
        <w:t xml:space="preserve">accounts </w:t>
      </w:r>
      <w:r>
        <w:t xml:space="preserve">and </w:t>
      </w:r>
      <w:r>
        <w:t xml:space="preserve">hosts </w:t>
      </w:r>
      <w:r>
        <w:t xml:space="preserve">the </w:t>
      </w:r>
      <w:r>
        <w:t xml:space="preserve">system </w:t>
      </w:r>
      <w:r>
        <w:t xml:space="preserve">internally </w:t>
      </w:r>
      <w:r>
        <w:t xml:space="preserve">to </w:t>
      </w:r>
      <w:r>
        <w:t xml:space="preserve">eliminate </w:t>
      </w:r>
      <w:r>
        <w:t xml:space="preserve">future </w:t>
      </w:r>
      <w:r>
        <w:t xml:space="preserve">contract </w:t>
      </w:r>
      <w:r>
        <w:t xml:space="preserve">concerns </w:t>
      </w:r>
      <w:r>
        <w:t xml:space="preserve">it </w:t>
      </w:r>
      <w:r>
        <w:t xml:space="preserve">also </w:t>
      </w:r>
      <w:r>
        <w:t xml:space="preserve">leverages </w:t>
      </w:r>
      <w:r>
        <w:t xml:space="preserve">effort </w:t>
      </w:r>
      <w:r>
        <w:t xml:space="preserve">to </w:t>
      </w:r>
      <w:r>
        <w:t xml:space="preserve">build </w:t>
      </w:r>
      <w:r>
        <w:t xml:space="preserve">and </w:t>
      </w:r>
      <w:r>
        <w:t xml:space="preserve">maintain </w:t>
      </w:r>
      <w:r>
        <w:t xml:space="preserve">forms </w:t>
      </w:r>
      <w:r>
        <w:t xml:space="preserve">rates </w:t>
      </w:r>
      <w:r>
        <w:t xml:space="preserve">edits </w:t>
      </w:r>
      <w:r>
        <w:t xml:space="preserve">and </w:t>
      </w:r>
      <w:r>
        <w:t xml:space="preserve">rules </w:t>
      </w:r>
      <w:r>
        <w:t xml:space="preserve">within </w:t>
      </w:r>
      <w:r>
        <w:t xml:space="preserve">smartapp </w:t>
      </w:r>
      <w:r>
        <w:t xml:space="preserve">by </w:t>
      </w:r>
      <w:r>
        <w:t xml:space="preserve">building </w:t>
      </w:r>
      <w:r>
        <w:t xml:space="preserve">a </w:t>
      </w:r>
      <w:r>
        <w:t xml:space="preserve">common </w:t>
      </w:r>
      <w:r>
        <w:t xml:space="preserve">engine </w:t>
      </w:r>
      <w:r>
        <w:t xml:space="preserve">that </w:t>
      </w:r>
      <w:r>
        <w:t xml:space="preserve">aes </w:t>
      </w:r>
      <w:r>
        <w:t xml:space="preserve">could </w:t>
      </w:r>
      <w:r>
        <w:t xml:space="preserve">also </w:t>
      </w:r>
      <w:r>
        <w:t xml:space="preserve">access </w:t>
      </w:r>
      <w:r>
        <w:t xml:space="preserve">responsibilities </w:t>
      </w:r>
      <w:r>
        <w:t xml:space="preserve">created </w:t>
      </w:r>
      <w:r>
        <w:t xml:space="preserve">and </w:t>
      </w:r>
      <w:r>
        <w:t xml:space="preserve">implemented </w:t>
      </w:r>
      <w:r>
        <w:t xml:space="preserve">webforms </w:t>
      </w:r>
      <w:r>
        <w:t xml:space="preserve">for </w:t>
      </w:r>
      <w:r>
        <w:t xml:space="preserve">auto </w:t>
      </w:r>
      <w:r>
        <w:t xml:space="preserve">release </w:t>
      </w:r>
      <w:r>
        <w:t xml:space="preserve">functionality </w:t>
      </w:r>
      <w:r>
        <w:t xml:space="preserve">used </w:t>
      </w:r>
      <w:r>
        <w:t xml:space="preserve">sql </w:t>
      </w:r>
      <w:r>
        <w:t xml:space="preserve">server </w:t>
      </w:r>
      <w:r>
        <w:t xml:space="preserve">reports </w:t>
      </w:r>
      <w:r>
        <w:t xml:space="preserve">to </w:t>
      </w:r>
      <w:r>
        <w:t xml:space="preserve">view </w:t>
      </w:r>
      <w:r>
        <w:t xml:space="preserve">the </w:t>
      </w:r>
      <w:r>
        <w:t xml:space="preserve">applications </w:t>
      </w:r>
      <w:r>
        <w:t xml:space="preserve">submitted </w:t>
      </w:r>
      <w:r>
        <w:t xml:space="preserve">by </w:t>
      </w:r>
      <w:r>
        <w:t xml:space="preserve">workflow </w:t>
      </w:r>
      <w:r>
        <w:t xml:space="preserve">specialist </w:t>
      </w:r>
      <w:r>
        <w:t xml:space="preserve">created </w:t>
      </w:r>
      <w:r>
        <w:t xml:space="preserve">and </w:t>
      </w:r>
      <w:r>
        <w:t xml:space="preserve">consumed </w:t>
      </w:r>
      <w:r>
        <w:t xml:space="preserve">wcf </w:t>
      </w:r>
      <w:r>
        <w:t xml:space="preserve">services </w:t>
      </w:r>
      <w:r>
        <w:t xml:space="preserve">in </w:t>
      </w:r>
      <w:r>
        <w:t xml:space="preserve">c </w:t>
      </w:r>
      <w:r>
        <w:t xml:space="preserve">to </w:t>
      </w:r>
      <w:r>
        <w:t xml:space="preserve">allow </w:t>
      </w:r>
      <w:r>
        <w:t xml:space="preserve">awes </w:t>
      </w:r>
      <w:r>
        <w:t xml:space="preserve">bridge </w:t>
      </w:r>
      <w:r>
        <w:t xml:space="preserve">users </w:t>
      </w:r>
      <w:r>
        <w:t xml:space="preserve">to </w:t>
      </w:r>
      <w:r>
        <w:t xml:space="preserve">invoke </w:t>
      </w:r>
      <w:r>
        <w:t xml:space="preserve">auto </w:t>
      </w:r>
      <w:r>
        <w:t xml:space="preserve">release </w:t>
      </w:r>
      <w:r>
        <w:t xml:space="preserve">functionality </w:t>
      </w:r>
      <w:r>
        <w:t xml:space="preserve">developed </w:t>
      </w:r>
      <w:r>
        <w:t xml:space="preserve">components </w:t>
      </w:r>
      <w:r>
        <w:t xml:space="preserve">in </w:t>
      </w:r>
      <w:r>
        <w:t xml:space="preserve">c </w:t>
      </w:r>
      <w:r>
        <w:t xml:space="preserve">which </w:t>
      </w:r>
      <w:r>
        <w:t xml:space="preserve">encapsulates </w:t>
      </w:r>
      <w:r>
        <w:t xml:space="preserve">business </w:t>
      </w:r>
      <w:r>
        <w:t xml:space="preserve">logic </w:t>
      </w:r>
      <w:r>
        <w:t xml:space="preserve">updated </w:t>
      </w:r>
      <w:r>
        <w:t xml:space="preserve">error </w:t>
      </w:r>
      <w:r>
        <w:t xml:space="preserve">handling </w:t>
      </w:r>
      <w:r>
        <w:t xml:space="preserve">mechanism </w:t>
      </w:r>
      <w:r>
        <w:t xml:space="preserve">in </w:t>
      </w:r>
      <w:r>
        <w:t xml:space="preserve">create </w:t>
      </w:r>
      <w:r>
        <w:t xml:space="preserve">scripts </w:t>
      </w:r>
      <w:r>
        <w:t xml:space="preserve">by </w:t>
      </w:r>
      <w:r>
        <w:t xml:space="preserve">using </w:t>
      </w:r>
      <w:r>
        <w:t xml:space="preserve">transactions </w:t>
      </w:r>
      <w:r>
        <w:t xml:space="preserve">when </w:t>
      </w:r>
      <w:r>
        <w:t xml:space="preserve">new </w:t>
      </w:r>
      <w:r>
        <w:t xml:space="preserve">products </w:t>
      </w:r>
      <w:r>
        <w:t xml:space="preserve">are </w:t>
      </w:r>
      <w:r>
        <w:t xml:space="preserve">elevated </w:t>
      </w:r>
      <w:r>
        <w:t xml:space="preserve">code </w:t>
      </w:r>
      <w:r>
        <w:t xml:space="preserve">review </w:t>
      </w:r>
      <w:r>
        <w:t xml:space="preserve">for </w:t>
      </w:r>
      <w:r>
        <w:t xml:space="preserve">standards </w:t>
      </w:r>
      <w:r>
        <w:t xml:space="preserve">performance </w:t>
      </w:r>
      <w:r>
        <w:t xml:space="preserve">memory </w:t>
      </w:r>
      <w:r>
        <w:t xml:space="preserve">management </w:t>
      </w:r>
      <w:r>
        <w:t xml:space="preserve">used </w:t>
      </w:r>
      <w:r>
        <w:t xml:space="preserve">serena </w:t>
      </w:r>
      <w:r>
        <w:t xml:space="preserve">dimensions </w:t>
      </w:r>
      <w:r>
        <w:t xml:space="preserve">for </w:t>
      </w:r>
      <w:r>
        <w:t xml:space="preserve">source </w:t>
      </w:r>
      <w:r>
        <w:t xml:space="preserve">code </w:t>
      </w:r>
      <w:r>
        <w:t xml:space="preserve">version </w:t>
      </w:r>
      <w:r>
        <w:t xml:space="preserve">control </w:t>
      </w:r>
      <w:r>
        <w:t xml:space="preserve">resolved </w:t>
      </w:r>
      <w:r>
        <w:t xml:space="preserve">various </w:t>
      </w:r>
      <w:r>
        <w:t xml:space="preserve">issues </w:t>
      </w:r>
      <w:r>
        <w:t xml:space="preserve">and </w:t>
      </w:r>
      <w:r>
        <w:t xml:space="preserve">provided </w:t>
      </w:r>
      <w:r>
        <w:t xml:space="preserve">post </w:t>
      </w:r>
      <w:r>
        <w:t xml:space="preserve">production </w:t>
      </w:r>
      <w:r>
        <w:t xml:space="preserve">support </w:t>
      </w:r>
      <w:r>
        <w:t xml:space="preserve">client </w:t>
      </w:r>
      <w:r>
        <w:t xml:space="preserve">bellsouth </w:t>
      </w:r>
      <w:r>
        <w:t xml:space="preserve">atlanta </w:t>
      </w:r>
      <w:r>
        <w:t xml:space="preserve">ga </w:t>
      </w:r>
      <w:r>
        <w:t xml:space="preserve">jun </w:t>
      </w:r>
      <w:r>
        <w:t xml:space="preserve">06 </w:t>
      </w:r>
      <w:r>
        <w:t xml:space="preserve">may </w:t>
      </w:r>
      <w:r>
        <w:t xml:space="preserve">07 </w:t>
      </w:r>
      <w:r>
        <w:t xml:space="preserve">project </w:t>
      </w:r>
      <w:r>
        <w:t xml:space="preserve">portal </w:t>
      </w:r>
      <w:r>
        <w:t xml:space="preserve">web </w:t>
      </w:r>
      <w:r>
        <w:t xml:space="preserve">site </w:t>
      </w:r>
      <w:r>
        <w:t xml:space="preserve">sports </w:t>
      </w:r>
      <w:r>
        <w:t xml:space="preserve">enhancement </w:t>
      </w:r>
      <w:r>
        <w:t xml:space="preserve">role </w:t>
      </w:r>
      <w:r>
        <w:t xml:space="preserve">sr </w:t>
      </w:r>
      <w:r>
        <w:t xml:space="preserve">consultant </w:t>
      </w:r>
      <w:r>
        <w:t xml:space="preserve">environment </w:t>
      </w:r>
      <w:r>
        <w:t xml:space="preserve">visual </w:t>
      </w:r>
      <w:r>
        <w:t xml:space="preserve">studio </w:t>
      </w:r>
      <w:r>
        <w:rPr>
          <w:highlight w:val="red"/>
        </w:rPr>
        <w:t xml:space="preserve">net </w:t>
      </w:r>
      <w:r>
        <w:t xml:space="preserve">2005 </w:t>
      </w:r>
      <w:r>
        <w:t xml:space="preserve">asp </w:t>
      </w:r>
      <w:r>
        <w:rPr>
          <w:highlight w:val="red"/>
        </w:rPr>
        <w:t xml:space="preserve">net </w:t>
      </w:r>
      <w:r>
        <w:t xml:space="preserve">c </w:t>
      </w:r>
      <w:r>
        <w:t xml:space="preserve">stl </w:t>
      </w:r>
      <w:r>
        <w:t xml:space="preserve">html </w:t>
      </w:r>
      <w:r>
        <w:t xml:space="preserve">ado </w:t>
      </w:r>
      <w:r>
        <w:rPr>
          <w:highlight w:val="red"/>
        </w:rPr>
        <w:t xml:space="preserve">net </w:t>
      </w:r>
      <w:r>
        <w:t xml:space="preserve">java </w:t>
      </w:r>
      <w:r>
        <w:t xml:space="preserve">script </w:t>
      </w:r>
      <w:r>
        <w:t xml:space="preserve">vss </w:t>
      </w:r>
      <w:r>
        <w:t xml:space="preserve">vc </w:t>
      </w:r>
      <w:r>
        <w:t xml:space="preserve">xml </w:t>
      </w:r>
      <w:r>
        <w:t xml:space="preserve">xsl </w:t>
      </w:r>
      <w:r>
        <w:t xml:space="preserve">xslt </w:t>
      </w:r>
      <w:r>
        <w:t xml:space="preserve">sql </w:t>
      </w:r>
      <w:r>
        <w:t xml:space="preserve">server </w:t>
      </w:r>
      <w:r>
        <w:t xml:space="preserve">2005 </w:t>
      </w:r>
      <w:r>
        <w:t xml:space="preserve">dot </w:t>
      </w:r>
      <w:r>
        <w:rPr>
          <w:highlight w:val="red"/>
        </w:rPr>
        <w:t xml:space="preserve">net </w:t>
      </w:r>
      <w:r>
        <w:t xml:space="preserve">2 </w:t>
      </w:r>
      <w:r>
        <w:t xml:space="preserve">0 </w:t>
      </w:r>
      <w:r>
        <w:t xml:space="preserve">isapi </w:t>
      </w:r>
      <w:r>
        <w:t xml:space="preserve">nsapi </w:t>
      </w:r>
      <w:r>
        <w:t xml:space="preserve">bellsouth </w:t>
      </w:r>
      <w:r>
        <w:t xml:space="preserve">portal </w:t>
      </w:r>
      <w:r>
        <w:t xml:space="preserve">is </w:t>
      </w:r>
      <w:r>
        <w:t xml:space="preserve">a </w:t>
      </w:r>
      <w:r>
        <w:t xml:space="preserve">web </w:t>
      </w:r>
      <w:r>
        <w:t xml:space="preserve">based </w:t>
      </w:r>
      <w:r>
        <w:t xml:space="preserve">application </w:t>
      </w:r>
      <w:r>
        <w:t xml:space="preserve">http </w:t>
      </w:r>
      <w:r>
        <w:t xml:space="preserve">home </w:t>
      </w:r>
      <w:r>
        <w:t xml:space="preserve">bellsouth </w:t>
      </w:r>
      <w:r>
        <w:rPr>
          <w:highlight w:val="red"/>
        </w:rPr>
        <w:t xml:space="preserve">net </w:t>
      </w:r>
      <w:r>
        <w:t xml:space="preserve">which </w:t>
      </w:r>
      <w:r>
        <w:t xml:space="preserve">is </w:t>
      </w:r>
      <w:r>
        <w:t xml:space="preserve">the </w:t>
      </w:r>
      <w:r>
        <w:t xml:space="preserve">main </w:t>
      </w:r>
      <w:r>
        <w:t xml:space="preserve">entry </w:t>
      </w:r>
      <w:r>
        <w:t xml:space="preserve">for </w:t>
      </w:r>
      <w:r>
        <w:t xml:space="preserve">all </w:t>
      </w:r>
      <w:r>
        <w:t xml:space="preserve">web </w:t>
      </w:r>
      <w:r>
        <w:t xml:space="preserve">based </w:t>
      </w:r>
      <w:r>
        <w:t xml:space="preserve">bellsouth </w:t>
      </w:r>
      <w:r>
        <w:rPr>
          <w:highlight w:val="red"/>
        </w:rPr>
        <w:t xml:space="preserve">internet </w:t>
      </w:r>
      <w:r>
        <w:t xml:space="preserve">web </w:t>
      </w:r>
      <w:r>
        <w:t xml:space="preserve">site </w:t>
      </w:r>
      <w:r>
        <w:t xml:space="preserve">the </w:t>
      </w:r>
      <w:r>
        <w:t xml:space="preserve">main </w:t>
      </w:r>
      <w:r>
        <w:t xml:space="preserve">application </w:t>
      </w:r>
      <w:r>
        <w:t xml:space="preserve">uses </w:t>
      </w:r>
      <w:r>
        <w:t xml:space="preserve">html </w:t>
      </w:r>
      <w:r>
        <w:t xml:space="preserve">java </w:t>
      </w:r>
      <w:r>
        <w:t xml:space="preserve">script </w:t>
      </w:r>
      <w:r>
        <w:t xml:space="preserve">for </w:t>
      </w:r>
      <w:r>
        <w:t xml:space="preserve">presentation </w:t>
      </w:r>
      <w:r>
        <w:t xml:space="preserve">ui </w:t>
      </w:r>
      <w:r>
        <w:t xml:space="preserve">and </w:t>
      </w:r>
      <w:r>
        <w:t xml:space="preserve">c </w:t>
      </w:r>
      <w:r>
        <w:t xml:space="preserve">dll </w:t>
      </w:r>
      <w:r>
        <w:t xml:space="preserve">s </w:t>
      </w:r>
      <w:r>
        <w:t xml:space="preserve">for </w:t>
      </w:r>
      <w:r>
        <w:t xml:space="preserve">server </w:t>
      </w:r>
      <w:r>
        <w:t xml:space="preserve">side </w:t>
      </w:r>
      <w:r>
        <w:t xml:space="preserve">with </w:t>
      </w:r>
      <w:r>
        <w:t xml:space="preserve">isapi </w:t>
      </w:r>
      <w:r>
        <w:t xml:space="preserve">nsapi </w:t>
      </w:r>
      <w:r>
        <w:t xml:space="preserve">with </w:t>
      </w:r>
      <w:r>
        <w:t xml:space="preserve">sql </w:t>
      </w:r>
      <w:r>
        <w:t xml:space="preserve">server </w:t>
      </w:r>
      <w:r>
        <w:t xml:space="preserve">as </w:t>
      </w:r>
      <w:r>
        <w:t xml:space="preserve">back </w:t>
      </w:r>
      <w:r>
        <w:t xml:space="preserve">end </w:t>
      </w:r>
      <w:r>
        <w:t xml:space="preserve">the </w:t>
      </w:r>
      <w:r>
        <w:t xml:space="preserve">web </w:t>
      </w:r>
      <w:r>
        <w:t xml:space="preserve">pages </w:t>
      </w:r>
      <w:r>
        <w:t xml:space="preserve">were </w:t>
      </w:r>
      <w:r>
        <w:t xml:space="preserve">developed </w:t>
      </w:r>
      <w:r>
        <w:t xml:space="preserve">for </w:t>
      </w:r>
      <w:r>
        <w:t xml:space="preserve">sports </w:t>
      </w:r>
      <w:r>
        <w:t xml:space="preserve">like </w:t>
      </w:r>
      <w:r>
        <w:t xml:space="preserve">baseball </w:t>
      </w:r>
      <w:r>
        <w:t xml:space="preserve">mlb </w:t>
      </w:r>
      <w:r>
        <w:t xml:space="preserve">football </w:t>
      </w:r>
      <w:r>
        <w:t xml:space="preserve">nfl </w:t>
      </w:r>
      <w:r>
        <w:t xml:space="preserve">and </w:t>
      </w:r>
      <w:r>
        <w:t xml:space="preserve">security </w:t>
      </w:r>
      <w:r>
        <w:t xml:space="preserve">downloads </w:t>
      </w:r>
      <w:r>
        <w:t xml:space="preserve">for </w:t>
      </w:r>
      <w:r>
        <w:t xml:space="preserve">tools </w:t>
      </w:r>
      <w:r>
        <w:t xml:space="preserve">data </w:t>
      </w:r>
      <w:r>
        <w:t xml:space="preserve">from </w:t>
      </w:r>
      <w:r>
        <w:t xml:space="preserve">the </w:t>
      </w:r>
      <w:r>
        <w:t xml:space="preserve">agencies </w:t>
      </w:r>
      <w:r>
        <w:t xml:space="preserve">in </w:t>
      </w:r>
      <w:r>
        <w:t xml:space="preserve">the </w:t>
      </w:r>
      <w:r>
        <w:t xml:space="preserve">xml </w:t>
      </w:r>
      <w:r>
        <w:t xml:space="preserve">form </w:t>
      </w:r>
      <w:r>
        <w:t xml:space="preserve">are </w:t>
      </w:r>
      <w:r>
        <w:t xml:space="preserve">stored </w:t>
      </w:r>
      <w:r>
        <w:t xml:space="preserve">in </w:t>
      </w:r>
      <w:r>
        <w:t xml:space="preserve">the </w:t>
      </w:r>
      <w:r>
        <w:t xml:space="preserve">database </w:t>
      </w:r>
      <w:r>
        <w:t xml:space="preserve">retrieved </w:t>
      </w:r>
      <w:r>
        <w:t xml:space="preserve">and </w:t>
      </w:r>
      <w:r>
        <w:t xml:space="preserve">formatted </w:t>
      </w:r>
      <w:r>
        <w:t xml:space="preserve">with </w:t>
      </w:r>
      <w:r>
        <w:t xml:space="preserve">xslt </w:t>
      </w:r>
      <w:r>
        <w:t xml:space="preserve">all </w:t>
      </w:r>
      <w:r>
        <w:t xml:space="preserve">the </w:t>
      </w:r>
      <w:r>
        <w:t xml:space="preserve">clients </w:t>
      </w:r>
      <w:r>
        <w:t xml:space="preserve">information </w:t>
      </w:r>
      <w:r>
        <w:t xml:space="preserve">about </w:t>
      </w:r>
      <w:r>
        <w:t xml:space="preserve">e </w:t>
      </w:r>
      <w:r>
        <w:t xml:space="preserve">mail </w:t>
      </w:r>
      <w:r>
        <w:t xml:space="preserve">accounts </w:t>
      </w:r>
      <w:r>
        <w:t xml:space="preserve">downloads </w:t>
      </w:r>
      <w:r>
        <w:t xml:space="preserve">and </w:t>
      </w:r>
      <w:r>
        <w:t xml:space="preserve">other </w:t>
      </w:r>
      <w:r>
        <w:t xml:space="preserve">info </w:t>
      </w:r>
      <w:r>
        <w:t xml:space="preserve">can </w:t>
      </w:r>
      <w:r>
        <w:t xml:space="preserve">be </w:t>
      </w:r>
      <w:r>
        <w:t xml:space="preserve">logged </w:t>
      </w:r>
      <w:r>
        <w:t xml:space="preserve">through </w:t>
      </w:r>
      <w:r>
        <w:t xml:space="preserve">this </w:t>
      </w:r>
      <w:r>
        <w:t xml:space="preserve">application </w:t>
      </w:r>
      <w:r>
        <w:t xml:space="preserve">the </w:t>
      </w:r>
      <w:r>
        <w:t xml:space="preserve">information </w:t>
      </w:r>
      <w:r>
        <w:t xml:space="preserve">regarding </w:t>
      </w:r>
      <w:r>
        <w:t xml:space="preserve">such </w:t>
      </w:r>
      <w:r>
        <w:t xml:space="preserve">downloads </w:t>
      </w:r>
      <w:r>
        <w:t xml:space="preserve">are </w:t>
      </w:r>
      <w:r>
        <w:t xml:space="preserve">accessed </w:t>
      </w:r>
      <w:r>
        <w:t xml:space="preserve">by </w:t>
      </w:r>
      <w:r>
        <w:t xml:space="preserve">web </w:t>
      </w:r>
      <w:r>
        <w:t xml:space="preserve">forms </w:t>
      </w:r>
      <w:r>
        <w:t xml:space="preserve">in </w:t>
      </w:r>
      <w:r>
        <w:t xml:space="preserve">security </w:t>
      </w:r>
      <w:r>
        <w:t xml:space="preserve">module </w:t>
      </w:r>
      <w:r>
        <w:t xml:space="preserve">was </w:t>
      </w:r>
      <w:r>
        <w:t xml:space="preserve">developed </w:t>
      </w:r>
      <w:r>
        <w:t xml:space="preserve">using </w:t>
      </w:r>
      <w:r>
        <w:t xml:space="preserve">asp </w:t>
      </w:r>
      <w:r>
        <w:rPr>
          <w:highlight w:val="red"/>
        </w:rPr>
        <w:t xml:space="preserve">net </w:t>
      </w:r>
      <w:r>
        <w:t xml:space="preserve">c </w:t>
      </w:r>
      <w:r>
        <w:t xml:space="preserve">from </w:t>
      </w:r>
      <w:r>
        <w:t xml:space="preserve">the </w:t>
      </w:r>
      <w:r>
        <w:t xml:space="preserve">module </w:t>
      </w:r>
      <w:r>
        <w:t xml:space="preserve">the </w:t>
      </w:r>
      <w:r>
        <w:t xml:space="preserve">users </w:t>
      </w:r>
      <w:r>
        <w:t xml:space="preserve">who </w:t>
      </w:r>
      <w:r>
        <w:t xml:space="preserve">have </w:t>
      </w:r>
      <w:r>
        <w:t xml:space="preserve">not </w:t>
      </w:r>
      <w:r>
        <w:t xml:space="preserve">downloaded </w:t>
      </w:r>
      <w:r>
        <w:t xml:space="preserve">installed </w:t>
      </w:r>
      <w:r>
        <w:t xml:space="preserve">the </w:t>
      </w:r>
      <w:r>
        <w:t xml:space="preserve">services </w:t>
      </w:r>
      <w:r>
        <w:t xml:space="preserve">like </w:t>
      </w:r>
      <w:r>
        <w:t xml:space="preserve">anti </w:t>
      </w:r>
      <w:r>
        <w:t xml:space="preserve">virus </w:t>
      </w:r>
      <w:r>
        <w:t xml:space="preserve">anti </w:t>
      </w:r>
      <w:r>
        <w:t xml:space="preserve">phishing </w:t>
      </w:r>
      <w:r>
        <w:t xml:space="preserve">but </w:t>
      </w:r>
      <w:r>
        <w:t xml:space="preserve">paid </w:t>
      </w:r>
      <w:r>
        <w:t xml:space="preserve">for </w:t>
      </w:r>
      <w:r>
        <w:t xml:space="preserve">can </w:t>
      </w:r>
      <w:r>
        <w:t xml:space="preserve">be </w:t>
      </w:r>
      <w:r>
        <w:t xml:space="preserve">contacted </w:t>
      </w:r>
      <w:r>
        <w:t xml:space="preserve">responsibilities </w:t>
      </w:r>
      <w:r>
        <w:t xml:space="preserve">developed </w:t>
      </w:r>
      <w:r>
        <w:t xml:space="preserve">webforms </w:t>
      </w:r>
      <w:r>
        <w:t xml:space="preserve">using </w:t>
      </w:r>
      <w:r>
        <w:t xml:space="preserve">isapi </w:t>
      </w:r>
      <w:r>
        <w:t xml:space="preserve">nsapi </w:t>
      </w:r>
      <w:r>
        <w:t xml:space="preserve">for </w:t>
      </w:r>
      <w:r>
        <w:t xml:space="preserve">pulling </w:t>
      </w:r>
      <w:r>
        <w:t xml:space="preserve">the </w:t>
      </w:r>
      <w:r>
        <w:t xml:space="preserve">information </w:t>
      </w:r>
      <w:r>
        <w:t xml:space="preserve">regarding </w:t>
      </w:r>
      <w:r>
        <w:t xml:space="preserve">the </w:t>
      </w:r>
      <w:r>
        <w:t xml:space="preserve">subscribed </w:t>
      </w:r>
      <w:r>
        <w:t xml:space="preserve">users </w:t>
      </w:r>
      <w:r>
        <w:t xml:space="preserve">developed </w:t>
      </w:r>
      <w:r>
        <w:t xml:space="preserve">and </w:t>
      </w:r>
      <w:r>
        <w:t xml:space="preserve">designed </w:t>
      </w:r>
      <w:r>
        <w:t xml:space="preserve">web </w:t>
      </w:r>
      <w:r>
        <w:t xml:space="preserve">screens </w:t>
      </w:r>
      <w:r>
        <w:t xml:space="preserve">using </w:t>
      </w:r>
      <w:r>
        <w:t xml:space="preserve">c </w:t>
      </w:r>
      <w:r>
        <w:t xml:space="preserve">with </w:t>
      </w:r>
      <w:r>
        <w:t xml:space="preserve">oledb </w:t>
      </w:r>
      <w:r>
        <w:t xml:space="preserve">for </w:t>
      </w:r>
      <w:r>
        <w:t xml:space="preserve">database </w:t>
      </w:r>
      <w:r>
        <w:t xml:space="preserve">transactions </w:t>
      </w:r>
      <w:r>
        <w:t xml:space="preserve">development </w:t>
      </w:r>
      <w:r>
        <w:t xml:space="preserve">of </w:t>
      </w:r>
      <w:r>
        <w:t xml:space="preserve">dlls </w:t>
      </w:r>
      <w:r>
        <w:t xml:space="preserve">in </w:t>
      </w:r>
      <w:r>
        <w:t xml:space="preserve">vc </w:t>
      </w:r>
      <w:r>
        <w:t xml:space="preserve">for </w:t>
      </w:r>
      <w:r>
        <w:t xml:space="preserve">developing </w:t>
      </w:r>
      <w:r>
        <w:t xml:space="preserve">web </w:t>
      </w:r>
      <w:r>
        <w:t xml:space="preserve">pages </w:t>
      </w:r>
      <w:r>
        <w:t xml:space="preserve">for </w:t>
      </w:r>
      <w:r>
        <w:t xml:space="preserve">sports </w:t>
      </w:r>
      <w:r>
        <w:t xml:space="preserve">like </w:t>
      </w:r>
      <w:r>
        <w:t xml:space="preserve">mlb </w:t>
      </w:r>
      <w:r>
        <w:t xml:space="preserve">nfl </w:t>
      </w:r>
      <w:r>
        <w:t xml:space="preserve">with </w:t>
      </w:r>
      <w:r>
        <w:t xml:space="preserve">data </w:t>
      </w:r>
      <w:r>
        <w:t xml:space="preserve">from </w:t>
      </w:r>
      <w:r>
        <w:t xml:space="preserve">xml </w:t>
      </w:r>
      <w:r>
        <w:t xml:space="preserve">s </w:t>
      </w:r>
      <w:r>
        <w:t xml:space="preserve">and </w:t>
      </w:r>
      <w:r>
        <w:t xml:space="preserve">transforming </w:t>
      </w:r>
      <w:r>
        <w:t xml:space="preserve">them </w:t>
      </w:r>
      <w:r>
        <w:t xml:space="preserve">to </w:t>
      </w:r>
      <w:r>
        <w:t xml:space="preserve">web </w:t>
      </w:r>
      <w:r>
        <w:t xml:space="preserve">pages </w:t>
      </w:r>
      <w:r>
        <w:t xml:space="preserve">through </w:t>
      </w:r>
      <w:r>
        <w:t xml:space="preserve">xslt </w:t>
      </w:r>
      <w:r>
        <w:t xml:space="preserve">s </w:t>
      </w:r>
      <w:r>
        <w:t xml:space="preserve">developed </w:t>
      </w:r>
      <w:r>
        <w:t xml:space="preserve">dynamic </w:t>
      </w:r>
      <w:r>
        <w:t xml:space="preserve">keys </w:t>
      </w:r>
      <w:r>
        <w:t xml:space="preserve">with </w:t>
      </w:r>
      <w:r>
        <w:t xml:space="preserve">c </w:t>
      </w:r>
      <w:r>
        <w:t xml:space="preserve">mfc </w:t>
      </w:r>
      <w:r>
        <w:t xml:space="preserve">classes </w:t>
      </w:r>
      <w:r>
        <w:t xml:space="preserve">to </w:t>
      </w:r>
      <w:r>
        <w:t xml:space="preserve">handle </w:t>
      </w:r>
      <w:r>
        <w:t xml:space="preserve">the </w:t>
      </w:r>
      <w:r>
        <w:t xml:space="preserve">various </w:t>
      </w:r>
      <w:r>
        <w:t xml:space="preserve">sports </w:t>
      </w:r>
      <w:r>
        <w:t xml:space="preserve">module </w:t>
      </w:r>
      <w:r>
        <w:t xml:space="preserve">created </w:t>
      </w:r>
      <w:r>
        <w:t xml:space="preserve">tcp </w:t>
      </w:r>
      <w:r>
        <w:t xml:space="preserve">ip </w:t>
      </w:r>
      <w:r>
        <w:t xml:space="preserve">sockets </w:t>
      </w:r>
      <w:r>
        <w:t xml:space="preserve">connections </w:t>
      </w:r>
      <w:r>
        <w:t xml:space="preserve">to </w:t>
      </w:r>
      <w:r>
        <w:t xml:space="preserve">poll </w:t>
      </w:r>
      <w:r>
        <w:t xml:space="preserve">to </w:t>
      </w:r>
      <w:r>
        <w:t xml:space="preserve">external </w:t>
      </w:r>
      <w:r>
        <w:t xml:space="preserve">systems </w:t>
      </w:r>
      <w:r>
        <w:t xml:space="preserve">to </w:t>
      </w:r>
      <w:r>
        <w:t xml:space="preserve">get </w:t>
      </w:r>
      <w:r>
        <w:t xml:space="preserve">and </w:t>
      </w:r>
      <w:r>
        <w:t xml:space="preserve">update </w:t>
      </w:r>
      <w:r>
        <w:t xml:space="preserve">the </w:t>
      </w:r>
      <w:r>
        <w:t xml:space="preserve">info </w:t>
      </w:r>
      <w:r>
        <w:t xml:space="preserve">about </w:t>
      </w:r>
      <w:r>
        <w:t xml:space="preserve">the </w:t>
      </w:r>
      <w:r>
        <w:t xml:space="preserve">game </w:t>
      </w:r>
      <w:r>
        <w:t xml:space="preserve">updates </w:t>
      </w:r>
      <w:r>
        <w:t xml:space="preserve">also </w:t>
      </w:r>
      <w:r>
        <w:t xml:space="preserve">developed </w:t>
      </w:r>
      <w:r>
        <w:t xml:space="preserve">scan </w:t>
      </w:r>
      <w:r>
        <w:t xml:space="preserve">and </w:t>
      </w:r>
      <w:r>
        <w:t xml:space="preserve">download </w:t>
      </w:r>
      <w:r>
        <w:t xml:space="preserve">security </w:t>
      </w:r>
      <w:r>
        <w:t xml:space="preserve">download </w:t>
      </w:r>
      <w:r>
        <w:t xml:space="preserve">for </w:t>
      </w:r>
      <w:r>
        <w:t xml:space="preserve">clients </w:t>
      </w:r>
      <w:r>
        <w:t xml:space="preserve">this </w:t>
      </w:r>
      <w:r>
        <w:t xml:space="preserve">involves </w:t>
      </w:r>
      <w:r>
        <w:t xml:space="preserve">authentication </w:t>
      </w:r>
      <w:r>
        <w:t xml:space="preserve">of </w:t>
      </w:r>
      <w:r>
        <w:t xml:space="preserve">clients </w:t>
      </w:r>
      <w:r>
        <w:t xml:space="preserve">written </w:t>
      </w:r>
      <w:r>
        <w:t xml:space="preserve">and </w:t>
      </w:r>
      <w:r>
        <w:t xml:space="preserve">consumed </w:t>
      </w:r>
      <w:r>
        <w:t xml:space="preserve">web </w:t>
      </w:r>
      <w:r>
        <w:t xml:space="preserve">services </w:t>
      </w:r>
      <w:r>
        <w:t xml:space="preserve">in </w:t>
      </w:r>
      <w:r>
        <w:t xml:space="preserve">c </w:t>
      </w:r>
      <w:r>
        <w:t xml:space="preserve">for </w:t>
      </w:r>
      <w:r>
        <w:t xml:space="preserve">user </w:t>
      </w:r>
      <w:r>
        <w:t xml:space="preserve">authentication </w:t>
      </w:r>
      <w:r>
        <w:t xml:space="preserve">code </w:t>
      </w:r>
      <w:r>
        <w:t xml:space="preserve">review </w:t>
      </w:r>
      <w:r>
        <w:t xml:space="preserve">for </w:t>
      </w:r>
      <w:r>
        <w:t xml:space="preserve">standards </w:t>
      </w:r>
      <w:r>
        <w:t xml:space="preserve">performance </w:t>
      </w:r>
      <w:r>
        <w:t xml:space="preserve">memory </w:t>
      </w:r>
      <w:r>
        <w:t xml:space="preserve">management </w:t>
      </w:r>
      <w:r>
        <w:t xml:space="preserve">load </w:t>
      </w:r>
      <w:r>
        <w:t xml:space="preserve">balance </w:t>
      </w:r>
      <w:r>
        <w:t xml:space="preserve">testing </w:t>
      </w:r>
      <w:r>
        <w:t xml:space="preserve">of </w:t>
      </w:r>
      <w:r>
        <w:t xml:space="preserve">web </w:t>
      </w:r>
      <w:r>
        <w:t xml:space="preserve">based </w:t>
      </w:r>
      <w:r>
        <w:t xml:space="preserve">applications </w:t>
      </w:r>
      <w:r>
        <w:t xml:space="preserve">built </w:t>
      </w:r>
      <w:r>
        <w:t xml:space="preserve">and </w:t>
      </w:r>
      <w:r>
        <w:t xml:space="preserve">deployed </w:t>
      </w:r>
      <w:r>
        <w:t xml:space="preserve">the </w:t>
      </w:r>
      <w:r>
        <w:t xml:space="preserve">product </w:t>
      </w:r>
      <w:r>
        <w:t xml:space="preserve">resolving </w:t>
      </w:r>
      <w:r>
        <w:t xml:space="preserve">production </w:t>
      </w:r>
      <w:r>
        <w:t xml:space="preserve">issues </w:t>
      </w:r>
      <w:r>
        <w:t xml:space="preserve">and </w:t>
      </w:r>
      <w:r>
        <w:t xml:space="preserve">defects </w:t>
      </w:r>
      <w:r>
        <w:t xml:space="preserve">client </w:t>
      </w:r>
      <w:r>
        <w:t xml:space="preserve">mediware </w:t>
      </w:r>
      <w:r>
        <w:t xml:space="preserve">information </w:t>
      </w:r>
      <w:r>
        <w:t xml:space="preserve">and </w:t>
      </w:r>
      <w:r>
        <w:t xml:space="preserve">system </w:t>
      </w:r>
      <w:r>
        <w:t xml:space="preserve">inc </w:t>
      </w:r>
      <w:r>
        <w:t xml:space="preserve">oakbrook </w:t>
      </w:r>
      <w:r>
        <w:t xml:space="preserve">il </w:t>
      </w:r>
      <w:r>
        <w:t xml:space="preserve">july </w:t>
      </w:r>
      <w:r>
        <w:t xml:space="preserve">05 </w:t>
      </w:r>
      <w:r>
        <w:t xml:space="preserve">june </w:t>
      </w:r>
      <w:r>
        <w:t xml:space="preserve">06 </w:t>
      </w:r>
      <w:r>
        <w:t xml:space="preserve">project </w:t>
      </w:r>
      <w:r>
        <w:t xml:space="preserve">hcll </w:t>
      </w:r>
      <w:r>
        <w:t xml:space="preserve">donor </w:t>
      </w:r>
      <w:r>
        <w:t xml:space="preserve">transfusion </w:t>
      </w:r>
      <w:r>
        <w:t xml:space="preserve">role </w:t>
      </w:r>
      <w:r>
        <w:t xml:space="preserve">consultant </w:t>
      </w:r>
      <w:r>
        <w:t xml:space="preserve">environment </w:t>
      </w:r>
      <w:r>
        <w:t xml:space="preserve">visual </w:t>
      </w:r>
      <w:r>
        <w:t xml:space="preserve">studio </w:t>
      </w:r>
      <w:r>
        <w:rPr>
          <w:highlight w:val="red"/>
        </w:rPr>
        <w:t xml:space="preserve">net </w:t>
      </w:r>
      <w:r>
        <w:t xml:space="preserve">2000 </w:t>
      </w:r>
      <w:r>
        <w:t xml:space="preserve">dot </w:t>
      </w:r>
      <w:r>
        <w:rPr>
          <w:highlight w:val="red"/>
        </w:rPr>
        <w:t xml:space="preserve">net </w:t>
      </w:r>
      <w:r>
        <w:t xml:space="preserve">ado </w:t>
      </w:r>
      <w:r>
        <w:rPr>
          <w:highlight w:val="red"/>
        </w:rPr>
        <w:t xml:space="preserve">net </w:t>
      </w:r>
      <w:r>
        <w:t xml:space="preserve">c </w:t>
      </w:r>
      <w:r>
        <w:t xml:space="preserve">vc </w:t>
      </w:r>
      <w:r>
        <w:t xml:space="preserve">atl </w:t>
      </w:r>
      <w:r>
        <w:t xml:space="preserve">com </w:t>
      </w:r>
      <w:r>
        <w:t xml:space="preserve">dcom </w:t>
      </w:r>
      <w:r>
        <w:t xml:space="preserve">sql </w:t>
      </w:r>
      <w:r>
        <w:t xml:space="preserve">server </w:t>
      </w:r>
      <w:r>
        <w:t xml:space="preserve">2000 </w:t>
      </w:r>
      <w:r>
        <w:t xml:space="preserve">erwin </w:t>
      </w:r>
      <w:r>
        <w:t xml:space="preserve">install </w:t>
      </w:r>
      <w:r>
        <w:t xml:space="preserve">shield </w:t>
      </w:r>
      <w:r>
        <w:t xml:space="preserve">microsoft </w:t>
      </w:r>
      <w:r>
        <w:t xml:space="preserve">visio </w:t>
      </w:r>
      <w:r>
        <w:t xml:space="preserve">uml </w:t>
      </w:r>
      <w:r>
        <w:t xml:space="preserve">the </w:t>
      </w:r>
      <w:r>
        <w:t xml:space="preserve">hcll </w:t>
      </w:r>
      <w:r>
        <w:t xml:space="preserve">donor </w:t>
      </w:r>
      <w:r>
        <w:t xml:space="preserve">is </w:t>
      </w:r>
      <w:r>
        <w:t xml:space="preserve">dot </w:t>
      </w:r>
      <w:r>
        <w:rPr>
          <w:highlight w:val="red"/>
        </w:rPr>
        <w:t xml:space="preserve">net </w:t>
      </w:r>
      <w:r>
        <w:t xml:space="preserve">based </w:t>
      </w:r>
      <w:r>
        <w:t xml:space="preserve">winforms </w:t>
      </w:r>
      <w:r>
        <w:t xml:space="preserve">application </w:t>
      </w:r>
      <w:r>
        <w:t xml:space="preserve">using </w:t>
      </w:r>
      <w:r>
        <w:t xml:space="preserve">c </w:t>
      </w:r>
      <w:r>
        <w:t xml:space="preserve">which </w:t>
      </w:r>
      <w:r>
        <w:t xml:space="preserve">is </w:t>
      </w:r>
      <w:r>
        <w:t xml:space="preserve">used </w:t>
      </w:r>
      <w:r>
        <w:t xml:space="preserve">by </w:t>
      </w:r>
      <w:r>
        <w:t xml:space="preserve">clients </w:t>
      </w:r>
      <w:r>
        <w:t xml:space="preserve">for </w:t>
      </w:r>
      <w:r>
        <w:t xml:space="preserve">storing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donors </w:t>
      </w:r>
      <w:r>
        <w:t xml:space="preserve">into </w:t>
      </w:r>
      <w:r>
        <w:t xml:space="preserve">a </w:t>
      </w:r>
      <w:r>
        <w:t xml:space="preserve">health </w:t>
      </w:r>
      <w:r>
        <w:t xml:space="preserve">care </w:t>
      </w:r>
      <w:r>
        <w:t xml:space="preserve">unit </w:t>
      </w:r>
      <w:r>
        <w:t xml:space="preserve">added </w:t>
      </w:r>
      <w:r>
        <w:t xml:space="preserve">capability </w:t>
      </w:r>
      <w:r>
        <w:t xml:space="preserve">of </w:t>
      </w:r>
      <w:r>
        <w:t xml:space="preserve">checking </w:t>
      </w:r>
      <w:r>
        <w:t xml:space="preserve">for </w:t>
      </w:r>
      <w:r>
        <w:t xml:space="preserve">isbt </w:t>
      </w:r>
      <w:r>
        <w:t xml:space="preserve">bar </w:t>
      </w:r>
      <w:r>
        <w:t xml:space="preserve">code </w:t>
      </w:r>
      <w:r>
        <w:t xml:space="preserve">enhanced </w:t>
      </w:r>
      <w:r>
        <w:t xml:space="preserve">in </w:t>
      </w:r>
      <w:r>
        <w:t xml:space="preserve">the </w:t>
      </w:r>
      <w:r>
        <w:t xml:space="preserve">donor </w:t>
      </w:r>
      <w:r>
        <w:t xml:space="preserve">screening </w:t>
      </w:r>
      <w:r>
        <w:t xml:space="preserve">input </w:t>
      </w:r>
      <w:r>
        <w:t xml:space="preserve">form </w:t>
      </w:r>
      <w:r>
        <w:t xml:space="preserve">the </w:t>
      </w:r>
      <w:r>
        <w:t xml:space="preserve">transfusion </w:t>
      </w:r>
      <w:r>
        <w:t xml:space="preserve">application </w:t>
      </w:r>
      <w:r>
        <w:t xml:space="preserve">is </w:t>
      </w:r>
      <w:r>
        <w:t xml:space="preserve">a </w:t>
      </w:r>
      <w:r>
        <w:t xml:space="preserve">com </w:t>
      </w:r>
      <w:r>
        <w:t xml:space="preserve">based </w:t>
      </w:r>
      <w:r>
        <w:t xml:space="preserve">application </w:t>
      </w:r>
      <w:r>
        <w:t xml:space="preserve">which </w:t>
      </w:r>
      <w:r>
        <w:t xml:space="preserve">the </w:t>
      </w:r>
      <w:r>
        <w:t xml:space="preserve">clients </w:t>
      </w:r>
      <w:r>
        <w:t xml:space="preserve">use </w:t>
      </w:r>
      <w:r>
        <w:t xml:space="preserve">for </w:t>
      </w:r>
      <w:r>
        <w:t xml:space="preserve">transfusion </w:t>
      </w:r>
      <w:r>
        <w:t xml:space="preserve">of </w:t>
      </w:r>
      <w:r>
        <w:t xml:space="preserve">blood </w:t>
      </w:r>
      <w:r>
        <w:t xml:space="preserve">products </w:t>
      </w:r>
      <w:r>
        <w:t xml:space="preserve">like </w:t>
      </w:r>
      <w:r>
        <w:t xml:space="preserve">blood </w:t>
      </w:r>
      <w:r>
        <w:t xml:space="preserve">plasma </w:t>
      </w:r>
      <w:r>
        <w:t xml:space="preserve">etc </w:t>
      </w:r>
      <w:r>
        <w:t xml:space="preserve">the </w:t>
      </w:r>
      <w:r>
        <w:t xml:space="preserve">printing </w:t>
      </w:r>
      <w:r>
        <w:t xml:space="preserve">process </w:t>
      </w:r>
      <w:r>
        <w:t xml:space="preserve">of </w:t>
      </w:r>
      <w:r>
        <w:t xml:space="preserve">transfusion </w:t>
      </w:r>
      <w:r>
        <w:t xml:space="preserve">reports </w:t>
      </w:r>
      <w:r>
        <w:t xml:space="preserve">used </w:t>
      </w:r>
      <w:r>
        <w:t xml:space="preserve">to </w:t>
      </w:r>
      <w:r>
        <w:t xml:space="preserve">be </w:t>
      </w:r>
      <w:r>
        <w:t xml:space="preserve">slower </w:t>
      </w:r>
      <w:r>
        <w:t xml:space="preserve">as </w:t>
      </w:r>
      <w:r>
        <w:t xml:space="preserve">the </w:t>
      </w:r>
      <w:r>
        <w:t xml:space="preserve">reports </w:t>
      </w:r>
      <w:r>
        <w:t xml:space="preserve">are </w:t>
      </w:r>
      <w:r>
        <w:t xml:space="preserve">queued </w:t>
      </w:r>
      <w:r>
        <w:t xml:space="preserve">this </w:t>
      </w:r>
      <w:r>
        <w:t xml:space="preserve">was </w:t>
      </w:r>
      <w:r>
        <w:t xml:space="preserve">replaced </w:t>
      </w:r>
      <w:r>
        <w:t xml:space="preserve">by </w:t>
      </w:r>
      <w:r>
        <w:t xml:space="preserve">multi </w:t>
      </w:r>
      <w:r>
        <w:t xml:space="preserve">threading </w:t>
      </w:r>
      <w:r>
        <w:t xml:space="preserve">to </w:t>
      </w:r>
      <w:r>
        <w:t xml:space="preserve">give </w:t>
      </w:r>
      <w:r>
        <w:t xml:space="preserve">the </w:t>
      </w:r>
      <w:r>
        <w:t xml:space="preserve">user </w:t>
      </w:r>
      <w:r>
        <w:t xml:space="preserve">control </w:t>
      </w:r>
      <w:r>
        <w:t xml:space="preserve">as </w:t>
      </w:r>
      <w:r>
        <w:t xml:space="preserve">soon </w:t>
      </w:r>
      <w:r>
        <w:t xml:space="preserve">as </w:t>
      </w:r>
      <w:r>
        <w:t xml:space="preserve">possible </w:t>
      </w:r>
      <w:r>
        <w:t xml:space="preserve">without </w:t>
      </w:r>
      <w:r>
        <w:t xml:space="preserve">waiting </w:t>
      </w:r>
      <w:r>
        <w:t xml:space="preserve">responsibilities </w:t>
      </w:r>
      <w:r>
        <w:t xml:space="preserve">created </w:t>
      </w:r>
      <w:r>
        <w:t xml:space="preserve">winforms </w:t>
      </w:r>
      <w:r>
        <w:t xml:space="preserve">in </w:t>
      </w:r>
      <w:r>
        <w:t xml:space="preserve">c </w:t>
      </w:r>
      <w:r>
        <w:t xml:space="preserve">for </w:t>
      </w:r>
      <w:r>
        <w:t xml:space="preserve">checking </w:t>
      </w:r>
      <w:r>
        <w:t xml:space="preserve">the </w:t>
      </w:r>
      <w:r>
        <w:t xml:space="preserve">isbt </w:t>
      </w:r>
      <w:r>
        <w:t xml:space="preserve">bar </w:t>
      </w:r>
      <w:r>
        <w:t xml:space="preserve">code </w:t>
      </w:r>
      <w:r>
        <w:t xml:space="preserve">validation </w:t>
      </w:r>
      <w:r>
        <w:t xml:space="preserve">viewing </w:t>
      </w:r>
      <w:r>
        <w:t xml:space="preserve">the </w:t>
      </w:r>
      <w:r>
        <w:t xml:space="preserve">transfusion </w:t>
      </w:r>
      <w:r>
        <w:t xml:space="preserve">reports </w:t>
      </w:r>
      <w:r>
        <w:t xml:space="preserve">etc </w:t>
      </w:r>
      <w:r>
        <w:t xml:space="preserve">developed </w:t>
      </w:r>
      <w:r>
        <w:t xml:space="preserve">components </w:t>
      </w:r>
      <w:r>
        <w:t xml:space="preserve">in </w:t>
      </w:r>
      <w:r>
        <w:t xml:space="preserve">c </w:t>
      </w:r>
      <w:r>
        <w:t xml:space="preserve">which </w:t>
      </w:r>
      <w:r>
        <w:t xml:space="preserve">encapsulates </w:t>
      </w:r>
      <w:r>
        <w:t xml:space="preserve">business </w:t>
      </w:r>
      <w:r>
        <w:t xml:space="preserve">logic </w:t>
      </w:r>
      <w:r>
        <w:t xml:space="preserve">developed </w:t>
      </w:r>
      <w:r>
        <w:t xml:space="preserve">class </w:t>
      </w:r>
      <w:r>
        <w:t xml:space="preserve">and </w:t>
      </w:r>
      <w:r>
        <w:t xml:space="preserve">sequence </w:t>
      </w:r>
      <w:r>
        <w:t xml:space="preserve">diagrams </w:t>
      </w:r>
      <w:r>
        <w:t xml:space="preserve">for </w:t>
      </w:r>
      <w:r>
        <w:t xml:space="preserve">these </w:t>
      </w:r>
      <w:r>
        <w:t xml:space="preserve">used </w:t>
      </w:r>
      <w:r>
        <w:t xml:space="preserve">ado </w:t>
      </w:r>
      <w:r>
        <w:rPr>
          <w:highlight w:val="red"/>
        </w:rPr>
        <w:t xml:space="preserve">net </w:t>
      </w:r>
      <w:r>
        <w:t xml:space="preserve">for </w:t>
      </w:r>
      <w:r>
        <w:t xml:space="preserve">database </w:t>
      </w:r>
      <w:r>
        <w:t xml:space="preserve">interactions </w:t>
      </w:r>
      <w:r>
        <w:t xml:space="preserve">created </w:t>
      </w:r>
      <w:r>
        <w:t xml:space="preserve">windows </w:t>
      </w:r>
      <w:r>
        <w:t xml:space="preserve">services </w:t>
      </w:r>
      <w:r>
        <w:t xml:space="preserve">in </w:t>
      </w:r>
      <w:r>
        <w:t xml:space="preserve">c </w:t>
      </w:r>
      <w:r>
        <w:t xml:space="preserve">for </w:t>
      </w:r>
      <w:r>
        <w:t xml:space="preserve">blood </w:t>
      </w:r>
      <w:r>
        <w:t xml:space="preserve">availability </w:t>
      </w:r>
      <w:r>
        <w:t xml:space="preserve">to </w:t>
      </w:r>
      <w:r>
        <w:t xml:space="preserve">other </w:t>
      </w:r>
      <w:r>
        <w:t xml:space="preserve">blood </w:t>
      </w:r>
      <w:r>
        <w:t xml:space="preserve">bank </w:t>
      </w:r>
      <w:r>
        <w:t xml:space="preserve">operators </w:t>
      </w:r>
      <w:r>
        <w:t xml:space="preserve">used </w:t>
      </w:r>
      <w:r>
        <w:t xml:space="preserve">crystal </w:t>
      </w:r>
      <w:r>
        <w:t xml:space="preserve">reports </w:t>
      </w:r>
      <w:r>
        <w:t xml:space="preserve">to </w:t>
      </w:r>
      <w:r>
        <w:t xml:space="preserve">develop </w:t>
      </w:r>
      <w:r>
        <w:t xml:space="preserve">reports </w:t>
      </w:r>
      <w:r>
        <w:t xml:space="preserve">in </w:t>
      </w:r>
      <w:r>
        <w:t xml:space="preserve">both </w:t>
      </w:r>
      <w:r>
        <w:t xml:space="preserve">applications </w:t>
      </w:r>
      <w:r>
        <w:t xml:space="preserve">responsible </w:t>
      </w:r>
      <w:r>
        <w:t xml:space="preserve">for </w:t>
      </w:r>
      <w:r>
        <w:t xml:space="preserve">upgrading </w:t>
      </w:r>
      <w:r>
        <w:t xml:space="preserve">the </w:t>
      </w:r>
      <w:r>
        <w:t xml:space="preserve">application </w:t>
      </w:r>
      <w:r>
        <w:t xml:space="preserve">to </w:t>
      </w:r>
      <w:r>
        <w:t xml:space="preserve">crystal </w:t>
      </w:r>
      <w:r>
        <w:t xml:space="preserve">reports </w:t>
      </w:r>
      <w:r>
        <w:t xml:space="preserve">versions </w:t>
      </w:r>
      <w:r>
        <w:t xml:space="preserve">9 </w:t>
      </w:r>
      <w:r>
        <w:t xml:space="preserve">10 </w:t>
      </w:r>
      <w:r>
        <w:t xml:space="preserve">and </w:t>
      </w:r>
      <w:r>
        <w:t xml:space="preserve">xi </w:t>
      </w:r>
      <w:r>
        <w:t xml:space="preserve">in </w:t>
      </w:r>
      <w:r>
        <w:t xml:space="preserve">the </w:t>
      </w:r>
      <w:r>
        <w:t xml:space="preserve">both </w:t>
      </w:r>
      <w:r>
        <w:t xml:space="preserve">the </w:t>
      </w:r>
      <w:r>
        <w:t xml:space="preserve">applications </w:t>
      </w:r>
      <w:r>
        <w:t xml:space="preserve">replaced </w:t>
      </w:r>
      <w:r>
        <w:t xml:space="preserve">batch </w:t>
      </w:r>
      <w:r>
        <w:t xml:space="preserve">processes </w:t>
      </w:r>
      <w:r>
        <w:t xml:space="preserve">by </w:t>
      </w:r>
      <w:r>
        <w:t xml:space="preserve">triggers </w:t>
      </w:r>
      <w:r>
        <w:t xml:space="preserve">which </w:t>
      </w:r>
      <w:r>
        <w:t xml:space="preserve">call </w:t>
      </w:r>
      <w:r>
        <w:t xml:space="preserve">the </w:t>
      </w:r>
      <w:r>
        <w:t xml:space="preserve">com </w:t>
      </w:r>
      <w:r>
        <w:t xml:space="preserve">components </w:t>
      </w:r>
      <w:r>
        <w:t xml:space="preserve">in </w:t>
      </w:r>
      <w:r>
        <w:t xml:space="preserve">sql </w:t>
      </w:r>
      <w:r>
        <w:t xml:space="preserve">server </w:t>
      </w:r>
      <w:r>
        <w:t xml:space="preserve">2000 </w:t>
      </w:r>
      <w:r>
        <w:t xml:space="preserve">involved </w:t>
      </w:r>
      <w:r>
        <w:t xml:space="preserve">in </w:t>
      </w:r>
      <w:r>
        <w:t xml:space="preserve">build </w:t>
      </w:r>
      <w:r>
        <w:t xml:space="preserve">process </w:t>
      </w:r>
      <w:r>
        <w:t xml:space="preserve">by </w:t>
      </w:r>
      <w:r>
        <w:t xml:space="preserve">creating </w:t>
      </w:r>
      <w:r>
        <w:t xml:space="preserve">sql </w:t>
      </w:r>
      <w:r>
        <w:t xml:space="preserve">scripts </w:t>
      </w:r>
      <w:r>
        <w:t xml:space="preserve">enhanced </w:t>
      </w:r>
      <w:r>
        <w:t xml:space="preserve">by </w:t>
      </w:r>
      <w:r>
        <w:t xml:space="preserve">various </w:t>
      </w:r>
      <w:r>
        <w:t xml:space="preserve">developers </w:t>
      </w:r>
      <w:r>
        <w:t xml:space="preserve">developed </w:t>
      </w:r>
      <w:r>
        <w:t xml:space="preserve">objects </w:t>
      </w:r>
      <w:r>
        <w:t xml:space="preserve">in </w:t>
      </w:r>
      <w:r>
        <w:t xml:space="preserve">com </w:t>
      </w:r>
      <w:r>
        <w:t xml:space="preserve">using </w:t>
      </w:r>
      <w:r>
        <w:t xml:space="preserve">vc </w:t>
      </w:r>
      <w:r>
        <w:t xml:space="preserve">atl </w:t>
      </w:r>
      <w:r>
        <w:t xml:space="preserve">environment </w:t>
      </w:r>
      <w:r>
        <w:t xml:space="preserve">for </w:t>
      </w:r>
      <w:r>
        <w:t xml:space="preserve">printing </w:t>
      </w:r>
      <w:r>
        <w:t xml:space="preserve">using </w:t>
      </w:r>
      <w:r>
        <w:t xml:space="preserve">multi </w:t>
      </w:r>
      <w:r>
        <w:t xml:space="preserve">threading </w:t>
      </w:r>
      <w:r>
        <w:t xml:space="preserve">fixed </w:t>
      </w:r>
      <w:r>
        <w:t xml:space="preserve">various </w:t>
      </w:r>
      <w:r>
        <w:t xml:space="preserve">bugs </w:t>
      </w:r>
      <w:r>
        <w:t xml:space="preserve">in </w:t>
      </w:r>
      <w:r>
        <w:t xml:space="preserve">both </w:t>
      </w:r>
      <w:r>
        <w:t xml:space="preserve">the </w:t>
      </w:r>
      <w:r>
        <w:t xml:space="preserve">applications </w:t>
      </w:r>
      <w:r>
        <w:t xml:space="preserve">involved </w:t>
      </w:r>
      <w:r>
        <w:t xml:space="preserve">in </w:t>
      </w:r>
      <w:r>
        <w:t xml:space="preserve">code </w:t>
      </w:r>
      <w:r>
        <w:t xml:space="preserve">review </w:t>
      </w:r>
      <w:r>
        <w:t xml:space="preserve">of </w:t>
      </w:r>
      <w:r>
        <w:t xml:space="preserve">other </w:t>
      </w:r>
      <w:r>
        <w:t xml:space="preserve">developers </w:t>
      </w:r>
      <w:r>
        <w:t xml:space="preserve">assisted </w:t>
      </w:r>
      <w:r>
        <w:t xml:space="preserve">in </w:t>
      </w:r>
      <w:r>
        <w:t xml:space="preserve">training </w:t>
      </w:r>
      <w:r>
        <w:t xml:space="preserve">the </w:t>
      </w:r>
      <w:r>
        <w:t xml:space="preserve">actual </w:t>
      </w:r>
      <w:r>
        <w:t xml:space="preserve">users </w:t>
      </w:r>
      <w:r>
        <w:t xml:space="preserve">blood </w:t>
      </w:r>
      <w:r>
        <w:t xml:space="preserve">bank </w:t>
      </w:r>
      <w:r>
        <w:t xml:space="preserve">operators </w:t>
      </w:r>
      <w:r>
        <w:t xml:space="preserve">version </w:t>
      </w:r>
      <w:r>
        <w:t xml:space="preserve">controlling </w:t>
      </w:r>
      <w:r>
        <w:t xml:space="preserve">application </w:t>
      </w:r>
      <w:r>
        <w:t xml:space="preserve">code </w:t>
      </w:r>
      <w:r>
        <w:t xml:space="preserve">using </w:t>
      </w:r>
      <w:r>
        <w:t xml:space="preserve">vss </w:t>
      </w:r>
      <w:r>
        <w:t xml:space="preserve">siemens </w:t>
      </w:r>
      <w:r>
        <w:t xml:space="preserve">information </w:t>
      </w:r>
      <w:r>
        <w:t xml:space="preserve">and </w:t>
      </w:r>
      <w:r>
        <w:t xml:space="preserve">systems </w:t>
      </w:r>
      <w:r>
        <w:t xml:space="preserve">bangalore </w:t>
      </w:r>
      <w:r>
        <w:t xml:space="preserve">india </w:t>
      </w:r>
      <w:r>
        <w:t xml:space="preserve">aug </w:t>
      </w:r>
      <w:r>
        <w:t xml:space="preserve">03 </w:t>
      </w:r>
      <w:r>
        <w:t xml:space="preserve">may </w:t>
      </w:r>
      <w:r>
        <w:t xml:space="preserve">05 </w:t>
      </w:r>
      <w:r>
        <w:t xml:space="preserve">project </w:t>
      </w:r>
      <w:r>
        <w:t xml:space="preserve">charge </w:t>
      </w:r>
      <w:r>
        <w:t xml:space="preserve">capture </w:t>
      </w:r>
      <w:r>
        <w:t xml:space="preserve">module </w:t>
      </w:r>
      <w:r>
        <w:t xml:space="preserve">role </w:t>
      </w:r>
      <w:r>
        <w:t xml:space="preserve">developer </w:t>
      </w:r>
      <w:r>
        <w:t xml:space="preserve">environment </w:t>
      </w:r>
      <w:r>
        <w:t xml:space="preserve">java </w:t>
      </w:r>
      <w:r>
        <w:t xml:space="preserve">j2ee </w:t>
      </w:r>
      <w:r>
        <w:t xml:space="preserve">jsp </w:t>
      </w:r>
      <w:r>
        <w:t xml:space="preserve">servlets </w:t>
      </w:r>
      <w:r>
        <w:t xml:space="preserve">jbuilder </w:t>
      </w:r>
      <w:r>
        <w:t xml:space="preserve">xml </w:t>
      </w:r>
      <w:r>
        <w:t xml:space="preserve">sql </w:t>
      </w:r>
      <w:r>
        <w:t xml:space="preserve">server </w:t>
      </w:r>
      <w:r>
        <w:t xml:space="preserve">2000 </w:t>
      </w:r>
      <w:r>
        <w:t xml:space="preserve">stl </w:t>
      </w:r>
      <w:r>
        <w:t xml:space="preserve">rational </w:t>
      </w:r>
      <w:r>
        <w:t xml:space="preserve">rose </w:t>
      </w:r>
      <w:r>
        <w:t xml:space="preserve">uml </w:t>
      </w:r>
      <w:r>
        <w:t xml:space="preserve">web </w:t>
      </w:r>
      <w:r>
        <w:t xml:space="preserve">spheretc </w:t>
      </w:r>
      <w:r>
        <w:t xml:space="preserve">charge </w:t>
      </w:r>
      <w:r>
        <w:t xml:space="preserve">capture </w:t>
      </w:r>
      <w:r>
        <w:t xml:space="preserve">module </w:t>
      </w:r>
      <w:r>
        <w:t xml:space="preserve">during </w:t>
      </w:r>
      <w:r>
        <w:t xml:space="preserve">the </w:t>
      </w:r>
      <w:r>
        <w:t xml:space="preserve">course </w:t>
      </w:r>
      <w:r>
        <w:t xml:space="preserve">of </w:t>
      </w:r>
      <w:r>
        <w:t xml:space="preserve">an </w:t>
      </w:r>
      <w:r>
        <w:t xml:space="preserve">operation </w:t>
      </w:r>
      <w:r>
        <w:t xml:space="preserve">various </w:t>
      </w:r>
      <w:r>
        <w:t xml:space="preserve">items </w:t>
      </w:r>
      <w:r>
        <w:t xml:space="preserve">are </w:t>
      </w:r>
      <w:r>
        <w:t xml:space="preserve">used </w:t>
      </w:r>
      <w:r>
        <w:t xml:space="preserve">these </w:t>
      </w:r>
      <w:r>
        <w:t xml:space="preserve">items </w:t>
      </w:r>
      <w:r>
        <w:t xml:space="preserve">have </w:t>
      </w:r>
      <w:r>
        <w:t xml:space="preserve">to </w:t>
      </w:r>
      <w:r>
        <w:t xml:space="preserve">be </w:t>
      </w:r>
      <w:r>
        <w:t xml:space="preserve">billed </w:t>
      </w:r>
      <w:r>
        <w:t xml:space="preserve">to </w:t>
      </w:r>
      <w:r>
        <w:t xml:space="preserve">the </w:t>
      </w:r>
      <w:r>
        <w:t xml:space="preserve">patient </w:t>
      </w:r>
      <w:r>
        <w:t xml:space="preserve">the </w:t>
      </w:r>
      <w:r>
        <w:t xml:space="preserve">ui </w:t>
      </w:r>
      <w:r>
        <w:t xml:space="preserve">deals </w:t>
      </w:r>
      <w:r>
        <w:t xml:space="preserve">with </w:t>
      </w:r>
      <w:r>
        <w:t xml:space="preserve">the </w:t>
      </w:r>
      <w:r>
        <w:t xml:space="preserve">capture </w:t>
      </w:r>
      <w:r>
        <w:t xml:space="preserve">of </w:t>
      </w:r>
      <w:r>
        <w:t xml:space="preserve">all </w:t>
      </w:r>
      <w:r>
        <w:t xml:space="preserve">charges </w:t>
      </w:r>
      <w:r>
        <w:t xml:space="preserve">involved </w:t>
      </w:r>
      <w:r>
        <w:t xml:space="preserve">in </w:t>
      </w:r>
      <w:r>
        <w:t xml:space="preserve">the </w:t>
      </w:r>
      <w:r>
        <w:t xml:space="preserve">operation </w:t>
      </w:r>
      <w:r>
        <w:t xml:space="preserve">like </w:t>
      </w:r>
      <w:r>
        <w:t xml:space="preserve">consumables </w:t>
      </w:r>
      <w:r>
        <w:t xml:space="preserve">technician </w:t>
      </w:r>
      <w:r>
        <w:t xml:space="preserve">s </w:t>
      </w:r>
      <w:r>
        <w:t xml:space="preserve">services </w:t>
      </w:r>
      <w:r>
        <w:t xml:space="preserve">hourly </w:t>
      </w:r>
      <w:r>
        <w:t xml:space="preserve">rate </w:t>
      </w:r>
      <w:r>
        <w:t xml:space="preserve">and </w:t>
      </w:r>
      <w:r>
        <w:t xml:space="preserve">disposables </w:t>
      </w:r>
      <w:r>
        <w:t xml:space="preserve">etc </w:t>
      </w:r>
      <w:r>
        <w:t xml:space="preserve">the </w:t>
      </w:r>
      <w:r>
        <w:t xml:space="preserve">concerned </w:t>
      </w:r>
      <w:r>
        <w:t xml:space="preserve">surgeon </w:t>
      </w:r>
      <w:r>
        <w:t xml:space="preserve">anesthesian </w:t>
      </w:r>
      <w:r>
        <w:t xml:space="preserve">associates </w:t>
      </w:r>
      <w:r>
        <w:t xml:space="preserve">have </w:t>
      </w:r>
      <w:r>
        <w:t xml:space="preserve">to </w:t>
      </w:r>
      <w:r>
        <w:t xml:space="preserve">enter </w:t>
      </w:r>
      <w:r>
        <w:t xml:space="preserve">the </w:t>
      </w:r>
      <w:r>
        <w:t xml:space="preserve">information </w:t>
      </w:r>
      <w:r>
        <w:t xml:space="preserve">and </w:t>
      </w:r>
      <w:r>
        <w:t xml:space="preserve">save </w:t>
      </w:r>
      <w:r>
        <w:t xml:space="preserve">it </w:t>
      </w:r>
      <w:r>
        <w:t xml:space="preserve">which </w:t>
      </w:r>
      <w:r>
        <w:t xml:space="preserve">will </w:t>
      </w:r>
      <w:r>
        <w:t xml:space="preserve">be </w:t>
      </w:r>
      <w:r>
        <w:t xml:space="preserve">used </w:t>
      </w:r>
      <w:r>
        <w:t xml:space="preserve">while </w:t>
      </w:r>
      <w:r>
        <w:t xml:space="preserve">billing </w:t>
      </w:r>
      <w:r>
        <w:t xml:space="preserve">for </w:t>
      </w:r>
      <w:r>
        <w:t xml:space="preserve">the </w:t>
      </w:r>
      <w:r>
        <w:t xml:space="preserve">patient </w:t>
      </w:r>
      <w:r>
        <w:t xml:space="preserve">tc </w:t>
      </w:r>
      <w:r>
        <w:t xml:space="preserve">during </w:t>
      </w:r>
      <w:r>
        <w:t xml:space="preserve">the </w:t>
      </w:r>
      <w:r>
        <w:t xml:space="preserve">course </w:t>
      </w:r>
      <w:r>
        <w:t xml:space="preserve">of </w:t>
      </w:r>
      <w:r>
        <w:t xml:space="preserve">an </w:t>
      </w:r>
      <w:r>
        <w:t xml:space="preserve">operation </w:t>
      </w:r>
      <w:r>
        <w:t xml:space="preserve">various </w:t>
      </w:r>
      <w:r>
        <w:t xml:space="preserve">items </w:t>
      </w:r>
      <w:r>
        <w:t xml:space="preserve">are </w:t>
      </w:r>
      <w:r>
        <w:t xml:space="preserve">used </w:t>
      </w:r>
      <w:r>
        <w:t xml:space="preserve">these </w:t>
      </w:r>
      <w:r>
        <w:t xml:space="preserve">items </w:t>
      </w:r>
      <w:r>
        <w:t xml:space="preserve">have </w:t>
      </w:r>
      <w:r>
        <w:t xml:space="preserve">to </w:t>
      </w:r>
      <w:r>
        <w:t xml:space="preserve">be </w:t>
      </w:r>
      <w:r>
        <w:t xml:space="preserve">billed </w:t>
      </w:r>
      <w:r>
        <w:t xml:space="preserve">to </w:t>
      </w:r>
      <w:r>
        <w:t xml:space="preserve">the </w:t>
      </w:r>
      <w:r>
        <w:t xml:space="preserve">patient </w:t>
      </w:r>
      <w:r>
        <w:t xml:space="preserve">the </w:t>
      </w:r>
      <w:r>
        <w:t xml:space="preserve">ui </w:t>
      </w:r>
      <w:r>
        <w:t xml:space="preserve">deals </w:t>
      </w:r>
      <w:r>
        <w:t xml:space="preserve">with </w:t>
      </w:r>
      <w:r>
        <w:t xml:space="preserve">the </w:t>
      </w:r>
      <w:r>
        <w:t xml:space="preserve">capture </w:t>
      </w:r>
      <w:r>
        <w:t xml:space="preserve">of </w:t>
      </w:r>
      <w:r>
        <w:t xml:space="preserve">all </w:t>
      </w:r>
      <w:r>
        <w:t xml:space="preserve">charges </w:t>
      </w:r>
      <w:r>
        <w:t xml:space="preserve">involved </w:t>
      </w:r>
      <w:r>
        <w:t xml:space="preserve">in </w:t>
      </w:r>
      <w:r>
        <w:t xml:space="preserve">the </w:t>
      </w:r>
      <w:r>
        <w:t xml:space="preserve">operation </w:t>
      </w:r>
      <w:r>
        <w:t xml:space="preserve">like </w:t>
      </w:r>
      <w:r>
        <w:t xml:space="preserve">consumables </w:t>
      </w:r>
      <w:r>
        <w:t xml:space="preserve">technician </w:t>
      </w:r>
      <w:r>
        <w:t xml:space="preserve">s </w:t>
      </w:r>
      <w:r>
        <w:t xml:space="preserve">services </w:t>
      </w:r>
      <w:r>
        <w:t xml:space="preserve">hourly </w:t>
      </w:r>
      <w:r>
        <w:t xml:space="preserve">rate </w:t>
      </w:r>
      <w:r>
        <w:t xml:space="preserve">and </w:t>
      </w:r>
      <w:r>
        <w:t xml:space="preserve">disposables </w:t>
      </w:r>
      <w:r>
        <w:t xml:space="preserve">etc </w:t>
      </w:r>
      <w:r>
        <w:t xml:space="preserve">the </w:t>
      </w:r>
      <w:r>
        <w:t xml:space="preserve">concerned </w:t>
      </w:r>
      <w:r>
        <w:t xml:space="preserve">surgeon </w:t>
      </w:r>
      <w:r>
        <w:t xml:space="preserve">anesthesian </w:t>
      </w:r>
      <w:r>
        <w:t xml:space="preserve">associates </w:t>
      </w:r>
      <w:r>
        <w:t xml:space="preserve">has </w:t>
      </w:r>
      <w:r>
        <w:t xml:space="preserve">to </w:t>
      </w:r>
      <w:r>
        <w:t xml:space="preserve">enter </w:t>
      </w:r>
      <w:r>
        <w:t xml:space="preserve">the </w:t>
      </w:r>
      <w:r>
        <w:t xml:space="preserve">information </w:t>
      </w:r>
      <w:r>
        <w:t xml:space="preserve">and </w:t>
      </w:r>
      <w:r>
        <w:t xml:space="preserve">save </w:t>
      </w:r>
      <w:r>
        <w:t xml:space="preserve">it </w:t>
      </w:r>
      <w:r>
        <w:t xml:space="preserve">which </w:t>
      </w:r>
      <w:r>
        <w:t xml:space="preserve">will </w:t>
      </w:r>
      <w:r>
        <w:t xml:space="preserve">be </w:t>
      </w:r>
      <w:r>
        <w:t xml:space="preserve">used </w:t>
      </w:r>
      <w:r>
        <w:t xml:space="preserve">while </w:t>
      </w:r>
      <w:r>
        <w:t xml:space="preserve">billing </w:t>
      </w:r>
      <w:r>
        <w:t xml:space="preserve">for </w:t>
      </w:r>
      <w:r>
        <w:t xml:space="preserve">the </w:t>
      </w:r>
      <w:r>
        <w:t xml:space="preserve">patient </w:t>
      </w:r>
      <w:r>
        <w:t xml:space="preserve">responsibilities </w:t>
      </w:r>
      <w:r>
        <w:t xml:space="preserve">developed </w:t>
      </w:r>
      <w:r>
        <w:t xml:space="preserve">user </w:t>
      </w:r>
      <w:r>
        <w:t xml:space="preserve">workstation </w:t>
      </w:r>
      <w:r>
        <w:t xml:space="preserve">preferences </w:t>
      </w:r>
      <w:r>
        <w:t xml:space="preserve">gui </w:t>
      </w:r>
      <w:r>
        <w:t xml:space="preserve">using </w:t>
      </w:r>
      <w:r>
        <w:t xml:space="preserve">jsp </w:t>
      </w:r>
      <w:r>
        <w:t xml:space="preserve">j2ee </w:t>
      </w:r>
      <w:r>
        <w:t xml:space="preserve">designed </w:t>
      </w:r>
      <w:r>
        <w:t xml:space="preserve">and </w:t>
      </w:r>
      <w:r>
        <w:t xml:space="preserve">implemented </w:t>
      </w:r>
      <w:r>
        <w:t xml:space="preserve">the </w:t>
      </w:r>
      <w:r>
        <w:t xml:space="preserve">clinical </w:t>
      </w:r>
      <w:r>
        <w:t xml:space="preserve">module </w:t>
      </w:r>
      <w:r>
        <w:t xml:space="preserve">using </w:t>
      </w:r>
      <w:r>
        <w:t xml:space="preserve">servlets </w:t>
      </w:r>
      <w:r>
        <w:t xml:space="preserve">developed </w:t>
      </w:r>
      <w:r>
        <w:t xml:space="preserve">components </w:t>
      </w:r>
      <w:r>
        <w:t xml:space="preserve">in </w:t>
      </w:r>
      <w:r>
        <w:t xml:space="preserve">java </w:t>
      </w:r>
      <w:r>
        <w:t xml:space="preserve">which </w:t>
      </w:r>
      <w:r>
        <w:t xml:space="preserve">encapsulates </w:t>
      </w:r>
      <w:r>
        <w:t xml:space="preserve">business </w:t>
      </w:r>
      <w:r>
        <w:t xml:space="preserve">logic </w:t>
      </w:r>
      <w:r>
        <w:t xml:space="preserve">designed </w:t>
      </w:r>
      <w:r>
        <w:t xml:space="preserve">developed </w:t>
      </w:r>
      <w:r>
        <w:t xml:space="preserve">and </w:t>
      </w:r>
      <w:r>
        <w:t xml:space="preserve">tested </w:t>
      </w:r>
      <w:r>
        <w:t xml:space="preserve">the </w:t>
      </w:r>
      <w:r>
        <w:t xml:space="preserve">application </w:t>
      </w:r>
      <w:r>
        <w:t xml:space="preserve">using </w:t>
      </w:r>
      <w:r>
        <w:t xml:space="preserve">java </w:t>
      </w:r>
      <w:r>
        <w:t xml:space="preserve">development </w:t>
      </w:r>
      <w:r>
        <w:t xml:space="preserve">of </w:t>
      </w:r>
      <w:r>
        <w:t xml:space="preserve">bean </w:t>
      </w:r>
      <w:r>
        <w:t xml:space="preserve">using </w:t>
      </w:r>
      <w:r>
        <w:t xml:space="preserve">java </w:t>
      </w:r>
      <w:r>
        <w:t xml:space="preserve">with </w:t>
      </w:r>
      <w:r>
        <w:t xml:space="preserve">back </w:t>
      </w:r>
      <w:r>
        <w:t xml:space="preserve">end </w:t>
      </w:r>
      <w:r>
        <w:t xml:space="preserve">sql </w:t>
      </w:r>
      <w:r>
        <w:t xml:space="preserve">server </w:t>
      </w:r>
      <w:r>
        <w:t xml:space="preserve">2000 </w:t>
      </w:r>
      <w:r>
        <w:t xml:space="preserve">com </w:t>
      </w:r>
      <w:r>
        <w:t xml:space="preserve">is </w:t>
      </w:r>
      <w:r>
        <w:t xml:space="preserve">used </w:t>
      </w:r>
      <w:r>
        <w:t xml:space="preserve">for </w:t>
      </w:r>
      <w:r>
        <w:t xml:space="preserve">the </w:t>
      </w:r>
      <w:r>
        <w:t xml:space="preserve">exposure </w:t>
      </w:r>
      <w:r>
        <w:t xml:space="preserve">of </w:t>
      </w:r>
      <w:r>
        <w:t xml:space="preserve">its </w:t>
      </w:r>
      <w:r>
        <w:t xml:space="preserve">functionality </w:t>
      </w:r>
      <w:r>
        <w:t xml:space="preserve">to </w:t>
      </w:r>
      <w:r>
        <w:t xml:space="preserve">host </w:t>
      </w:r>
      <w:r>
        <w:t xml:space="preserve">applications </w:t>
      </w:r>
      <w:r>
        <w:t xml:space="preserve">and </w:t>
      </w:r>
      <w:r>
        <w:t xml:space="preserve">other </w:t>
      </w:r>
      <w:r>
        <w:t xml:space="preserve">components </w:t>
      </w:r>
      <w:r>
        <w:t xml:space="preserve">developed </w:t>
      </w:r>
      <w:r>
        <w:t xml:space="preserve">add </w:t>
      </w:r>
      <w:r>
        <w:t xml:space="preserve">in </w:t>
      </w:r>
      <w:r>
        <w:t xml:space="preserve">tools </w:t>
      </w:r>
      <w:r>
        <w:t xml:space="preserve">for </w:t>
      </w:r>
      <w:r>
        <w:t xml:space="preserve">generating </w:t>
      </w:r>
      <w:r>
        <w:t xml:space="preserve">code </w:t>
      </w:r>
      <w:r>
        <w:t xml:space="preserve">from </w:t>
      </w:r>
      <w:r>
        <w:t xml:space="preserve">rational </w:t>
      </w:r>
      <w:r>
        <w:t xml:space="preserve">rose </w:t>
      </w:r>
      <w:r>
        <w:t xml:space="preserve">used </w:t>
      </w:r>
      <w:r>
        <w:t xml:space="preserve">agile </w:t>
      </w:r>
      <w:r>
        <w:t xml:space="preserve">software </w:t>
      </w:r>
      <w:r>
        <w:t xml:space="preserve">development </w:t>
      </w:r>
      <w:r>
        <w:t xml:space="preserve">environment </w:t>
      </w:r>
      <w:r>
        <w:t xml:space="preserve">methodologies </w:t>
      </w:r>
      <w:r>
        <w:t xml:space="preserve">for </w:t>
      </w:r>
      <w:r>
        <w:t xml:space="preserve">this </w:t>
      </w:r>
      <w:r>
        <w:t xml:space="preserve">creation </w:t>
      </w:r>
      <w:r>
        <w:t xml:space="preserve">of </w:t>
      </w:r>
      <w:r>
        <w:t xml:space="preserve">xml </w:t>
      </w:r>
      <w:r>
        <w:t xml:space="preserve">parser </w:t>
      </w:r>
      <w:r>
        <w:t xml:space="preserve">component </w:t>
      </w:r>
      <w:r>
        <w:t xml:space="preserve">project </w:t>
      </w:r>
      <w:r>
        <w:t xml:space="preserve">orms </w:t>
      </w:r>
      <w:r>
        <w:t xml:space="preserve">event </w:t>
      </w:r>
      <w:r>
        <w:t xml:space="preserve">listener </w:t>
      </w:r>
      <w:r>
        <w:t xml:space="preserve">role </w:t>
      </w:r>
      <w:r>
        <w:t xml:space="preserve">developer </w:t>
      </w:r>
      <w:r>
        <w:t xml:space="preserve">environment </w:t>
      </w:r>
      <w:r>
        <w:t xml:space="preserve">vc </w:t>
      </w:r>
      <w:r>
        <w:t xml:space="preserve">6 </w:t>
      </w:r>
      <w:r>
        <w:t xml:space="preserve">0 </w:t>
      </w:r>
      <w:r>
        <w:t xml:space="preserve">atl </w:t>
      </w:r>
      <w:r>
        <w:t xml:space="preserve">com </w:t>
      </w:r>
      <w:r>
        <w:t xml:space="preserve">mfc </w:t>
      </w:r>
      <w:r>
        <w:t xml:space="preserve">sql </w:t>
      </w:r>
      <w:r>
        <w:t xml:space="preserve">server </w:t>
      </w:r>
      <w:r>
        <w:t xml:space="preserve">2000 </w:t>
      </w:r>
      <w:r>
        <w:t xml:space="preserve">stl </w:t>
      </w:r>
      <w:r>
        <w:t xml:space="preserve">install </w:t>
      </w:r>
      <w:r>
        <w:t xml:space="preserve">shield </w:t>
      </w:r>
      <w:r>
        <w:t xml:space="preserve">rational </w:t>
      </w:r>
      <w:r>
        <w:t xml:space="preserve">rose </w:t>
      </w:r>
      <w:r>
        <w:t xml:space="preserve">hl7 </w:t>
      </w:r>
      <w:r>
        <w:t xml:space="preserve">events </w:t>
      </w:r>
      <w:r>
        <w:t xml:space="preserve">are </w:t>
      </w:r>
      <w:r>
        <w:t xml:space="preserve">raised </w:t>
      </w:r>
      <w:r>
        <w:t xml:space="preserve">by </w:t>
      </w:r>
      <w:r>
        <w:t xml:space="preserve">external </w:t>
      </w:r>
      <w:r>
        <w:t xml:space="preserve">healthcare </w:t>
      </w:r>
      <w:r>
        <w:t xml:space="preserve">applications </w:t>
      </w:r>
      <w:r>
        <w:t xml:space="preserve">these </w:t>
      </w:r>
      <w:r>
        <w:t xml:space="preserve">events </w:t>
      </w:r>
      <w:r>
        <w:t xml:space="preserve">are </w:t>
      </w:r>
      <w:r>
        <w:t xml:space="preserve">captured </w:t>
      </w:r>
      <w:r>
        <w:t xml:space="preserve">by </w:t>
      </w:r>
      <w:r>
        <w:t xml:space="preserve">an </w:t>
      </w:r>
      <w:r>
        <w:t xml:space="preserve">application </w:t>
      </w:r>
      <w:r>
        <w:t xml:space="preserve">called </w:t>
      </w:r>
      <w:r>
        <w:t xml:space="preserve">openlink </w:t>
      </w:r>
      <w:r>
        <w:t xml:space="preserve">the </w:t>
      </w:r>
      <w:r>
        <w:t xml:space="preserve">orms </w:t>
      </w:r>
      <w:r>
        <w:t xml:space="preserve">event </w:t>
      </w:r>
      <w:r>
        <w:t xml:space="preserve">listener </w:t>
      </w:r>
      <w:r>
        <w:t xml:space="preserve">is </w:t>
      </w:r>
      <w:r>
        <w:t xml:space="preserve">a </w:t>
      </w:r>
      <w:r>
        <w:t xml:space="preserve">nt </w:t>
      </w:r>
      <w:r>
        <w:t xml:space="preserve">service </w:t>
      </w:r>
      <w:r>
        <w:t xml:space="preserve">which </w:t>
      </w:r>
      <w:r>
        <w:t xml:space="preserve">receives </w:t>
      </w:r>
      <w:r>
        <w:t xml:space="preserve">the </w:t>
      </w:r>
      <w:r>
        <w:t xml:space="preserve">event </w:t>
      </w:r>
      <w:r>
        <w:t xml:space="preserve">from </w:t>
      </w:r>
      <w:r>
        <w:t xml:space="preserve">the </w:t>
      </w:r>
      <w:r>
        <w:t xml:space="preserve">openlink </w:t>
      </w:r>
      <w:r>
        <w:t xml:space="preserve">by </w:t>
      </w:r>
      <w:r>
        <w:t xml:space="preserve">subscribing </w:t>
      </w:r>
      <w:r>
        <w:t xml:space="preserve">to </w:t>
      </w:r>
      <w:r>
        <w:t xml:space="preserve">it </w:t>
      </w:r>
      <w:r>
        <w:t xml:space="preserve">these </w:t>
      </w:r>
      <w:r>
        <w:t xml:space="preserve">events </w:t>
      </w:r>
      <w:r>
        <w:t xml:space="preserve">are </w:t>
      </w:r>
      <w:r>
        <w:t xml:space="preserve">processed </w:t>
      </w:r>
      <w:r>
        <w:t xml:space="preserve">validated </w:t>
      </w:r>
      <w:r>
        <w:t xml:space="preserve">and </w:t>
      </w:r>
      <w:r>
        <w:t xml:space="preserve">saved </w:t>
      </w:r>
      <w:r>
        <w:t xml:space="preserve">into </w:t>
      </w:r>
      <w:r>
        <w:t xml:space="preserve">database </w:t>
      </w:r>
      <w:r>
        <w:t xml:space="preserve">the </w:t>
      </w:r>
      <w:r>
        <w:t xml:space="preserve">application </w:t>
      </w:r>
      <w:r>
        <w:t xml:space="preserve">also </w:t>
      </w:r>
      <w:r>
        <w:t xml:space="preserve">logs </w:t>
      </w:r>
      <w:r>
        <w:t xml:space="preserve">an </w:t>
      </w:r>
      <w:r>
        <w:t xml:space="preserve">error </w:t>
      </w:r>
      <w:r>
        <w:t xml:space="preserve">message </w:t>
      </w:r>
      <w:r>
        <w:t xml:space="preserve">in </w:t>
      </w:r>
      <w:r>
        <w:t xml:space="preserve">case </w:t>
      </w:r>
      <w:r>
        <w:t xml:space="preserve">of </w:t>
      </w:r>
      <w:r>
        <w:t xml:space="preserve">wrongful </w:t>
      </w:r>
      <w:r>
        <w:t xml:space="preserve">data </w:t>
      </w:r>
      <w:r>
        <w:t xml:space="preserve">responsibilities </w:t>
      </w:r>
      <w:r>
        <w:t xml:space="preserve">designed </w:t>
      </w:r>
      <w:r>
        <w:t xml:space="preserve">developed </w:t>
      </w:r>
      <w:r>
        <w:t xml:space="preserve">and </w:t>
      </w:r>
      <w:r>
        <w:t xml:space="preserve">tested </w:t>
      </w:r>
      <w:r>
        <w:t xml:space="preserve">the </w:t>
      </w:r>
      <w:r>
        <w:t xml:space="preserve">application </w:t>
      </w:r>
      <w:r>
        <w:t xml:space="preserve">using </w:t>
      </w:r>
      <w:r>
        <w:t xml:space="preserve">vc </w:t>
      </w:r>
      <w:r>
        <w:t xml:space="preserve">with </w:t>
      </w:r>
      <w:r>
        <w:t xml:space="preserve">odbc </w:t>
      </w:r>
      <w:r>
        <w:t xml:space="preserve">connectivity </w:t>
      </w:r>
      <w:r>
        <w:t xml:space="preserve">to </w:t>
      </w:r>
      <w:r>
        <w:t xml:space="preserve">the </w:t>
      </w:r>
      <w:r>
        <w:t xml:space="preserve">back </w:t>
      </w:r>
      <w:r>
        <w:t xml:space="preserve">end </w:t>
      </w:r>
      <w:r>
        <w:t xml:space="preserve">involved </w:t>
      </w:r>
      <w:r>
        <w:t xml:space="preserve">in </w:t>
      </w:r>
      <w:r>
        <w:t xml:space="preserve">designing </w:t>
      </w:r>
      <w:r>
        <w:t xml:space="preserve">fully </w:t>
      </w:r>
      <w:r>
        <w:t xml:space="preserve">responsible </w:t>
      </w:r>
      <w:r>
        <w:t xml:space="preserve">for </w:t>
      </w:r>
      <w:r>
        <w:t xml:space="preserve">the </w:t>
      </w:r>
      <w:r>
        <w:t xml:space="preserve">development </w:t>
      </w:r>
      <w:r>
        <w:t xml:space="preserve">of </w:t>
      </w:r>
      <w:r>
        <w:t xml:space="preserve">the </w:t>
      </w:r>
      <w:r>
        <w:t xml:space="preserve">client </w:t>
      </w:r>
      <w:r>
        <w:t xml:space="preserve">program </w:t>
      </w:r>
      <w:r>
        <w:t xml:space="preserve">involved </w:t>
      </w:r>
      <w:r>
        <w:t xml:space="preserve">in </w:t>
      </w:r>
      <w:r>
        <w:t xml:space="preserve">com </w:t>
      </w:r>
      <w:r>
        <w:t xml:space="preserve">object </w:t>
      </w:r>
      <w:r>
        <w:t xml:space="preserve">development </w:t>
      </w:r>
      <w:r>
        <w:t xml:space="preserve">involved </w:t>
      </w:r>
      <w:r>
        <w:t xml:space="preserve">in </w:t>
      </w:r>
      <w:r>
        <w:t xml:space="preserve">ccb </w:t>
      </w:r>
      <w:r>
        <w:t xml:space="preserve">change </w:t>
      </w:r>
      <w:r>
        <w:t xml:space="preserve">control </w:t>
      </w:r>
      <w:r>
        <w:t xml:space="preserve">board </w:t>
      </w:r>
      <w:r>
        <w:t xml:space="preserve">discussions </w:t>
      </w:r>
      <w:r>
        <w:t xml:space="preserve">for </w:t>
      </w:r>
      <w:r>
        <w:t xml:space="preserve">incorporating </w:t>
      </w:r>
      <w:r>
        <w:t xml:space="preserve">changes </w:t>
      </w:r>
      <w:r>
        <w:t xml:space="preserve">developed </w:t>
      </w:r>
      <w:r>
        <w:t xml:space="preserve">dll </w:t>
      </w:r>
      <w:r>
        <w:t xml:space="preserve">using </w:t>
      </w:r>
      <w:r>
        <w:t xml:space="preserve">atl </w:t>
      </w:r>
      <w:r>
        <w:t xml:space="preserve">which </w:t>
      </w:r>
      <w:r>
        <w:t xml:space="preserve">provides </w:t>
      </w:r>
      <w:r>
        <w:t xml:space="preserve">different </w:t>
      </w:r>
      <w:r>
        <w:t xml:space="preserve">functions </w:t>
      </w:r>
      <w:r>
        <w:t xml:space="preserve">involved </w:t>
      </w:r>
      <w:r>
        <w:t xml:space="preserve">in </w:t>
      </w:r>
      <w:r>
        <w:t xml:space="preserve">preparation </w:t>
      </w:r>
      <w:r>
        <w:t xml:space="preserve">of </w:t>
      </w:r>
      <w:r>
        <w:t xml:space="preserve">unit </w:t>
      </w:r>
      <w:r>
        <w:t xml:space="preserve">test </w:t>
      </w:r>
      <w:r>
        <w:t xml:space="preserve">cases </w:t>
      </w:r>
      <w:r>
        <w:t xml:space="preserve">education </w:t>
      </w:r>
      <w:r>
        <w:t xml:space="preserve">bachelor </w:t>
      </w:r>
      <w:r>
        <w:t xml:space="preserve">of </w:t>
      </w:r>
      <w:r>
        <w:t xml:space="preserve">engineering </w:t>
      </w:r>
      <w:r>
        <w:t xml:space="preserve">mechanical </w:t>
      </w:r>
      <w:r>
        <w:t xml:space="preserve">psg </w:t>
      </w:r>
      <w:r>
        <w:t xml:space="preserve">college </w:t>
      </w:r>
      <w:r>
        <w:t xml:space="preserve">of </w:t>
      </w:r>
      <w:r>
        <w:t xml:space="preserve">technology </w:t>
      </w:r>
      <w:r>
        <w:t xml:space="preserve">coimbatore </w:t>
      </w:r>
      <w:r>
        <w:t xml:space="preserve">india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